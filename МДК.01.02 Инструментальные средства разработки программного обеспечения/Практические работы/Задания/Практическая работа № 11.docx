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94" w:rsidRPr="00004594" w:rsidRDefault="00004594" w:rsidP="00004594">
      <w:pPr>
        <w:pStyle w:val="aa"/>
        <w:spacing w:line="360" w:lineRule="auto"/>
        <w:jc w:val="both"/>
        <w:rPr>
          <w:lang w:val="ru-RU"/>
        </w:rPr>
      </w:pPr>
      <w:r w:rsidRPr="00004594">
        <w:rPr>
          <w:lang w:val="ru-RU"/>
        </w:rPr>
        <w:t>Практическая работа</w:t>
      </w:r>
      <w:r>
        <w:t xml:space="preserve"> </w:t>
      </w:r>
      <w:r>
        <w:rPr>
          <w:lang w:val="ru-RU"/>
        </w:rPr>
        <w:t>№11</w:t>
      </w:r>
    </w:p>
    <w:p w:rsidR="00765F05" w:rsidRPr="00004594" w:rsidRDefault="00004594" w:rsidP="00004594">
      <w:pPr>
        <w:pStyle w:val="aa"/>
        <w:spacing w:line="360" w:lineRule="auto"/>
        <w:jc w:val="both"/>
        <w:rPr>
          <w:lang w:val="ru-RU"/>
        </w:rPr>
      </w:pPr>
      <w:r w:rsidRPr="00004594">
        <w:rPr>
          <w:lang w:val="ru-RU"/>
        </w:rPr>
        <w:t>Выполнение функционального тестирования. Тестирование интеграции. Документирование результатов тестирования</w:t>
      </w:r>
    </w:p>
    <w:p w:rsidR="00765F05" w:rsidRPr="00004594" w:rsidRDefault="00004594">
      <w:pPr>
        <w:pStyle w:val="1"/>
        <w:spacing w:line="360" w:lineRule="auto"/>
        <w:ind w:firstLine="250"/>
        <w:jc w:val="both"/>
        <w:rPr>
          <w:lang w:val="ru-RU"/>
        </w:rPr>
      </w:pPr>
      <w:r w:rsidRPr="00004594">
        <w:rPr>
          <w:lang w:val="ru-RU"/>
        </w:rPr>
        <w:t>Введение</w:t>
      </w:r>
    </w:p>
    <w:p w:rsidR="00765F05" w:rsidRPr="00004594" w:rsidRDefault="00004594">
      <w:pPr>
        <w:spacing w:line="360" w:lineRule="auto"/>
        <w:ind w:firstLine="250"/>
        <w:jc w:val="both"/>
        <w:rPr>
          <w:lang w:val="ru-RU"/>
        </w:rPr>
      </w:pPr>
      <w:r w:rsidRPr="00004594">
        <w:rPr>
          <w:lang w:val="ru-RU"/>
        </w:rPr>
        <w:t xml:space="preserve">Функциональное тестирование и тестирование интеграции помогают убедиться в правильности работы отдельных компонентов </w:t>
      </w:r>
      <w:r w:rsidRPr="00004594">
        <w:rPr>
          <w:lang w:val="ru-RU"/>
        </w:rPr>
        <w:t>и их взаимодействия в проекте. В этой работе будет рассмотрено выполнение функционального и интеграционного тестирования, а также документирование результатов.</w:t>
      </w:r>
    </w:p>
    <w:p w:rsidR="00765F05" w:rsidRPr="00004594" w:rsidRDefault="00004594">
      <w:pPr>
        <w:pStyle w:val="1"/>
        <w:spacing w:line="360" w:lineRule="auto"/>
        <w:ind w:firstLine="250"/>
        <w:jc w:val="both"/>
        <w:rPr>
          <w:lang w:val="ru-RU"/>
        </w:rPr>
      </w:pPr>
      <w:r w:rsidRPr="00004594">
        <w:rPr>
          <w:lang w:val="ru-RU"/>
        </w:rPr>
        <w:t>Цель работы</w:t>
      </w:r>
    </w:p>
    <w:p w:rsidR="00765F05" w:rsidRPr="00004594" w:rsidRDefault="00004594">
      <w:pPr>
        <w:spacing w:line="360" w:lineRule="auto"/>
        <w:ind w:firstLine="250"/>
        <w:jc w:val="both"/>
        <w:rPr>
          <w:lang w:val="ru-RU"/>
        </w:rPr>
      </w:pPr>
      <w:r w:rsidRPr="00004594">
        <w:rPr>
          <w:lang w:val="ru-RU"/>
        </w:rPr>
        <w:t>Цель работы – научиться выполнять функциональное тестирование, тестирование интеграц</w:t>
      </w:r>
      <w:r w:rsidRPr="00004594">
        <w:rPr>
          <w:lang w:val="ru-RU"/>
        </w:rPr>
        <w:t>ии и документировать результаты для обеспечения качества проекта.</w:t>
      </w:r>
    </w:p>
    <w:p w:rsidR="00765F05" w:rsidRPr="00004594" w:rsidRDefault="00004594">
      <w:pPr>
        <w:pStyle w:val="1"/>
        <w:spacing w:line="360" w:lineRule="auto"/>
        <w:ind w:firstLine="250"/>
        <w:jc w:val="both"/>
        <w:rPr>
          <w:lang w:val="ru-RU"/>
        </w:rPr>
      </w:pPr>
      <w:r w:rsidRPr="00004594">
        <w:rPr>
          <w:lang w:val="ru-RU"/>
        </w:rPr>
        <w:t>Практическая часть</w:t>
      </w:r>
    </w:p>
    <w:p w:rsidR="00765F05" w:rsidRPr="00004594" w:rsidRDefault="00004594">
      <w:pPr>
        <w:pStyle w:val="21"/>
        <w:spacing w:line="360" w:lineRule="auto"/>
        <w:ind w:firstLine="250"/>
        <w:jc w:val="both"/>
        <w:rPr>
          <w:lang w:val="ru-RU"/>
        </w:rPr>
      </w:pPr>
      <w:r w:rsidRPr="00004594">
        <w:rPr>
          <w:lang w:val="ru-RU"/>
        </w:rPr>
        <w:t>Задание 1: Выполнение функционального тестирования</w:t>
      </w:r>
    </w:p>
    <w:p w:rsidR="00765F05" w:rsidRPr="00004594" w:rsidRDefault="00004594" w:rsidP="00004594">
      <w:pPr>
        <w:spacing w:line="360" w:lineRule="auto"/>
        <w:rPr>
          <w:lang w:val="ru-RU"/>
        </w:rPr>
      </w:pPr>
      <w:r w:rsidRPr="00004594">
        <w:rPr>
          <w:lang w:val="ru-RU"/>
        </w:rPr>
        <w:t>1. Проведите функциональное тестирование отдельных модулей проекта.</w:t>
      </w:r>
      <w:r w:rsidRPr="00004594">
        <w:rPr>
          <w:lang w:val="ru-RU"/>
        </w:rPr>
        <w:br/>
        <w:t>2. Задокументируйте выявленные ошибки и их исправлен</w:t>
      </w:r>
      <w:r w:rsidRPr="00004594">
        <w:rPr>
          <w:lang w:val="ru-RU"/>
        </w:rPr>
        <w:t>ие.</w:t>
      </w:r>
    </w:p>
    <w:p w:rsidR="00765F05" w:rsidRPr="00004594" w:rsidRDefault="00004594">
      <w:pPr>
        <w:pStyle w:val="21"/>
        <w:spacing w:line="360" w:lineRule="auto"/>
        <w:ind w:firstLine="250"/>
        <w:jc w:val="both"/>
        <w:rPr>
          <w:lang w:val="ru-RU"/>
        </w:rPr>
      </w:pPr>
      <w:r w:rsidRPr="00004594">
        <w:rPr>
          <w:lang w:val="ru-RU"/>
        </w:rPr>
        <w:t>Задание 2: Тестирование интеграции</w:t>
      </w:r>
    </w:p>
    <w:p w:rsidR="00765F05" w:rsidRPr="00004594" w:rsidRDefault="00004594" w:rsidP="00004594">
      <w:pPr>
        <w:spacing w:line="360" w:lineRule="auto"/>
        <w:rPr>
          <w:lang w:val="ru-RU"/>
        </w:rPr>
      </w:pPr>
      <w:r w:rsidRPr="00004594">
        <w:rPr>
          <w:lang w:val="ru-RU"/>
        </w:rPr>
        <w:t>1. Проведите тестирование взаимодействия модулей.</w:t>
      </w:r>
      <w:r w:rsidRPr="00004594">
        <w:rPr>
          <w:lang w:val="ru-RU"/>
        </w:rPr>
        <w:br/>
        <w:t>2. Проверьте корректность передачи данных между модулями.</w:t>
      </w:r>
    </w:p>
    <w:p w:rsidR="00765F05" w:rsidRPr="00004594" w:rsidRDefault="00004594">
      <w:pPr>
        <w:pStyle w:val="21"/>
        <w:spacing w:line="360" w:lineRule="auto"/>
        <w:ind w:firstLine="250"/>
        <w:jc w:val="both"/>
        <w:rPr>
          <w:lang w:val="ru-RU"/>
        </w:rPr>
      </w:pPr>
      <w:r w:rsidRPr="00004594">
        <w:rPr>
          <w:lang w:val="ru-RU"/>
        </w:rPr>
        <w:lastRenderedPageBreak/>
        <w:t>Задание 3: Документирование результатов тестирования</w:t>
      </w:r>
    </w:p>
    <w:p w:rsidR="00765F05" w:rsidRPr="00004594" w:rsidRDefault="00004594" w:rsidP="00004594">
      <w:pPr>
        <w:spacing w:line="360" w:lineRule="auto"/>
        <w:rPr>
          <w:lang w:val="ru-RU"/>
        </w:rPr>
      </w:pPr>
      <w:r w:rsidRPr="00004594">
        <w:rPr>
          <w:lang w:val="ru-RU"/>
        </w:rPr>
        <w:t>1. Задокументируйте результаты тестирования.</w:t>
      </w:r>
      <w:r w:rsidRPr="00004594">
        <w:rPr>
          <w:lang w:val="ru-RU"/>
        </w:rPr>
        <w:br/>
        <w:t>2. Оформите</w:t>
      </w:r>
      <w:r w:rsidRPr="00004594">
        <w:rPr>
          <w:lang w:val="ru-RU"/>
        </w:rPr>
        <w:t xml:space="preserve"> отчет с выявленными проблемами и предложениями по их исправлению.</w:t>
      </w:r>
    </w:p>
    <w:p w:rsidR="00765F05" w:rsidRPr="00004594" w:rsidRDefault="00004594">
      <w:pPr>
        <w:pStyle w:val="21"/>
        <w:spacing w:line="360" w:lineRule="auto"/>
        <w:ind w:firstLine="250"/>
        <w:jc w:val="both"/>
        <w:rPr>
          <w:lang w:val="ru-RU"/>
        </w:rPr>
      </w:pPr>
      <w:r w:rsidRPr="00004594">
        <w:rPr>
          <w:lang w:val="ru-RU"/>
        </w:rPr>
        <w:t>Задание 4: Повторное тестирование</w:t>
      </w:r>
    </w:p>
    <w:p w:rsidR="00765F05" w:rsidRPr="00004594" w:rsidRDefault="00004594" w:rsidP="00004594">
      <w:pPr>
        <w:spacing w:line="360" w:lineRule="auto"/>
        <w:rPr>
          <w:lang w:val="ru-RU"/>
        </w:rPr>
      </w:pPr>
      <w:r w:rsidRPr="00004594">
        <w:rPr>
          <w:lang w:val="ru-RU"/>
        </w:rPr>
        <w:t>1. Повторите функциональное тестирование после исправления ошибок.</w:t>
      </w:r>
      <w:r w:rsidRPr="00004594">
        <w:rPr>
          <w:lang w:val="ru-RU"/>
        </w:rPr>
        <w:br/>
        <w:t>2. Задокументируйте, как исправления повлияли на результат.</w:t>
      </w:r>
    </w:p>
    <w:p w:rsidR="00765F05" w:rsidRPr="00004594" w:rsidRDefault="00004594">
      <w:pPr>
        <w:pStyle w:val="21"/>
        <w:spacing w:line="360" w:lineRule="auto"/>
        <w:ind w:firstLine="250"/>
        <w:jc w:val="both"/>
        <w:rPr>
          <w:lang w:val="ru-RU"/>
        </w:rPr>
      </w:pPr>
      <w:r w:rsidRPr="00004594">
        <w:rPr>
          <w:lang w:val="ru-RU"/>
        </w:rPr>
        <w:t>Задание 5: Анализ стабильнос</w:t>
      </w:r>
      <w:r w:rsidRPr="00004594">
        <w:rPr>
          <w:lang w:val="ru-RU"/>
        </w:rPr>
        <w:t>ти системы</w:t>
      </w:r>
    </w:p>
    <w:p w:rsidR="00765F05" w:rsidRPr="00004594" w:rsidRDefault="00004594" w:rsidP="00004594">
      <w:pPr>
        <w:spacing w:line="360" w:lineRule="auto"/>
        <w:rPr>
          <w:lang w:val="ru-RU"/>
        </w:rPr>
      </w:pPr>
      <w:r w:rsidRPr="00004594">
        <w:rPr>
          <w:lang w:val="ru-RU"/>
        </w:rPr>
        <w:t>1. Проведите анализ общей стабильности системы после тестирования.</w:t>
      </w:r>
      <w:r w:rsidRPr="00004594">
        <w:rPr>
          <w:lang w:val="ru-RU"/>
        </w:rPr>
        <w:br/>
        <w:t>2. Подготовьте отчет о текущем состоянии проекта.</w:t>
      </w:r>
    </w:p>
    <w:p w:rsidR="00765F05" w:rsidRPr="00004594" w:rsidRDefault="00004594">
      <w:pPr>
        <w:pStyle w:val="1"/>
        <w:spacing w:line="360" w:lineRule="auto"/>
        <w:ind w:firstLine="250"/>
        <w:jc w:val="both"/>
        <w:rPr>
          <w:lang w:val="ru-RU"/>
        </w:rPr>
      </w:pPr>
      <w:r w:rsidRPr="00004594">
        <w:rPr>
          <w:lang w:val="ru-RU"/>
        </w:rPr>
        <w:t>Заключение</w:t>
      </w:r>
    </w:p>
    <w:p w:rsidR="00004594" w:rsidRDefault="00004594" w:rsidP="00004594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  <w:bookmarkStart w:id="0" w:name="_GoBack"/>
      <w:bookmarkEnd w:id="0"/>
    </w:p>
    <w:p w:rsidR="00765F05" w:rsidRPr="00004594" w:rsidRDefault="00765F05">
      <w:pPr>
        <w:jc w:val="center"/>
        <w:rPr>
          <w:lang w:val="ru-RU"/>
        </w:rPr>
      </w:pPr>
    </w:p>
    <w:sectPr w:rsidR="00765F05" w:rsidRPr="00004594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4594"/>
    <w:rsid w:val="00034616"/>
    <w:rsid w:val="0006063C"/>
    <w:rsid w:val="0015074B"/>
    <w:rsid w:val="0029639D"/>
    <w:rsid w:val="00326F90"/>
    <w:rsid w:val="00765F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36A0E"/>
  <w14:defaultImageDpi w14:val="300"/>
  <w15:docId w15:val="{CD2BA687-E1C7-4F1F-9C95-2941BEAC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1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77B872-CFE2-4CE1-AB78-D1BAD660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2024-10-22T08:14:00Z</dcterms:created>
  <dcterms:modified xsi:type="dcterms:W3CDTF">2024-10-22T08:14:00Z</dcterms:modified>
  <cp:category/>
</cp:coreProperties>
</file>