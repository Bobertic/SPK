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E1" w:rsidRPr="00175394" w:rsidRDefault="00143A6D">
      <w:pPr>
        <w:pStyle w:val="aa"/>
        <w:rPr>
          <w:lang w:val="ru-RU"/>
        </w:rPr>
      </w:pPr>
      <w:r w:rsidRPr="00175394">
        <w:rPr>
          <w:lang w:val="ru-RU"/>
        </w:rPr>
        <w:t>Практическая работа</w:t>
      </w:r>
    </w:p>
    <w:p w:rsidR="005771E1" w:rsidRPr="00175394" w:rsidRDefault="00143A6D">
      <w:pPr>
        <w:pStyle w:val="1"/>
        <w:rPr>
          <w:lang w:val="ru-RU"/>
        </w:rPr>
      </w:pPr>
      <w:r w:rsidRPr="00175394">
        <w:rPr>
          <w:lang w:val="ru-RU"/>
        </w:rPr>
        <w:t>Тема: Разработка перечня артефактов и протоколов проекта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Цель работы: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5771E1" w:rsidRDefault="00143A6D">
      <w:pPr>
        <w:pStyle w:val="21"/>
      </w:pPr>
      <w:proofErr w:type="spellStart"/>
      <w:r>
        <w:t>Задачи</w:t>
      </w:r>
      <w:proofErr w:type="spellEnd"/>
      <w:r>
        <w:t>:</w:t>
      </w:r>
    </w:p>
    <w:p w:rsidR="005771E1" w:rsidRPr="00175394" w:rsidRDefault="00143A6D">
      <w:pPr>
        <w:pStyle w:val="a0"/>
        <w:rPr>
          <w:lang w:val="ru-RU"/>
        </w:rPr>
      </w:pPr>
      <w:r w:rsidRPr="00175394">
        <w:rPr>
          <w:lang w:val="ru-RU"/>
        </w:rPr>
        <w:t>Определить ключевые артефакты, необходимые для выполнения проекта.</w:t>
      </w:r>
    </w:p>
    <w:p w:rsidR="005771E1" w:rsidRPr="00175394" w:rsidRDefault="00143A6D">
      <w:pPr>
        <w:pStyle w:val="a0"/>
        <w:rPr>
          <w:lang w:val="ru-RU"/>
        </w:rPr>
      </w:pPr>
      <w:r w:rsidRPr="00175394">
        <w:rPr>
          <w:lang w:val="ru-RU"/>
        </w:rPr>
        <w:t>Разработать перечень артефактов и их назначение в проекте.</w:t>
      </w:r>
    </w:p>
    <w:p w:rsidR="005771E1" w:rsidRPr="00175394" w:rsidRDefault="00143A6D">
      <w:pPr>
        <w:pStyle w:val="a0"/>
        <w:rPr>
          <w:lang w:val="ru-RU"/>
        </w:rPr>
      </w:pPr>
      <w:r w:rsidRPr="00175394">
        <w:rPr>
          <w:lang w:val="ru-RU"/>
        </w:rPr>
        <w:t>Описать ключевые протоколы взаимодействия и принятия решений в проекте.</w:t>
      </w:r>
    </w:p>
    <w:p w:rsidR="005771E1" w:rsidRPr="00175394" w:rsidRDefault="00143A6D">
      <w:pPr>
        <w:pStyle w:val="a0"/>
        <w:rPr>
          <w:lang w:val="ru-RU"/>
        </w:rPr>
      </w:pPr>
      <w:r w:rsidRPr="00175394">
        <w:rPr>
          <w:lang w:val="ru-RU"/>
        </w:rPr>
        <w:t>Подготовить пример использования артефактов и протоколов на практике.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Этапы выполнения работы:</w:t>
      </w:r>
    </w:p>
    <w:p w:rsidR="005771E1" w:rsidRPr="00175394" w:rsidRDefault="00143A6D">
      <w:pPr>
        <w:pStyle w:val="31"/>
        <w:rPr>
          <w:lang w:val="ru-RU"/>
        </w:rPr>
      </w:pPr>
      <w:r w:rsidRPr="00175394">
        <w:rPr>
          <w:lang w:val="ru-RU"/>
        </w:rPr>
        <w:t>1. Анализ проекта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Изучите описание проекта и определите его цели, задачи и основные этапы выполнения.</w:t>
      </w:r>
      <w:r w:rsidRPr="00175394">
        <w:rPr>
          <w:lang w:val="ru-RU"/>
        </w:rPr>
        <w:br/>
        <w:t>Определите участников проекта и их роли.</w:t>
      </w:r>
    </w:p>
    <w:p w:rsidR="005771E1" w:rsidRPr="00175394" w:rsidRDefault="00143A6D">
      <w:pPr>
        <w:pStyle w:val="31"/>
        <w:rPr>
          <w:lang w:val="ru-RU"/>
        </w:rPr>
      </w:pPr>
      <w:r w:rsidRPr="00175394">
        <w:rPr>
          <w:lang w:val="ru-RU"/>
        </w:rPr>
        <w:t>2. Определение артефактов проекта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Артефакты — это любые документы, данные или другие сущности, которые создаются и используются в ходе выполнения проекта. Примеры артефактов: технические требования, дизайн-документы, пла</w:t>
      </w:r>
      <w:bookmarkStart w:id="0" w:name="_GoBack"/>
      <w:bookmarkEnd w:id="0"/>
      <w:r w:rsidRPr="00175394">
        <w:rPr>
          <w:lang w:val="ru-RU"/>
        </w:rPr>
        <w:t>ны тестирования, отчеты о выполнении, спецификации и т.д.</w:t>
      </w:r>
      <w:r w:rsidRPr="00175394">
        <w:rPr>
          <w:lang w:val="ru-RU"/>
        </w:rPr>
        <w:br/>
        <w:t>Определите, какие артефакты необходимы для вашего проекта, и классифицируйте их по назначению.</w:t>
      </w:r>
    </w:p>
    <w:p w:rsidR="005771E1" w:rsidRPr="00175394" w:rsidRDefault="00143A6D">
      <w:pPr>
        <w:pStyle w:val="31"/>
        <w:rPr>
          <w:lang w:val="ru-RU"/>
        </w:rPr>
      </w:pPr>
      <w:r w:rsidRPr="00175394">
        <w:rPr>
          <w:lang w:val="ru-RU"/>
        </w:rPr>
        <w:t>3. Разработка перечня артефактов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Составьте список артефактов, указав их назначение и связь с этапами проекта.</w:t>
      </w:r>
      <w:r w:rsidRPr="00175394">
        <w:rPr>
          <w:lang w:val="ru-RU"/>
        </w:rPr>
        <w:br/>
        <w:t>Пример:</w:t>
      </w:r>
      <w:r w:rsidRPr="00175394">
        <w:rPr>
          <w:lang w:val="ru-RU"/>
        </w:rPr>
        <w:br/>
        <w:t>- Техническое задание (ТЗ): документ, описывающий требования к проекту, разрабатывается на этапе планирования.</w:t>
      </w:r>
      <w:r w:rsidRPr="00175394">
        <w:rPr>
          <w:lang w:val="ru-RU"/>
        </w:rPr>
        <w:br/>
        <w:t>- Дизайн-документ: содержит описание архитектуры системы, создается на этапе проектирования.</w:t>
      </w:r>
    </w:p>
    <w:p w:rsidR="005771E1" w:rsidRDefault="00143A6D">
      <w:pPr>
        <w:pStyle w:val="31"/>
      </w:pPr>
      <w:r>
        <w:t>4. Протоколы взаимодействия в проекте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Протоколы — это правила и формализованные процедуры для взаимодействия между участниками проекта, а также для принятия решений. Они описывают, как будут проводиться совещания, каким образом оформляются изменения и как согласовываются различные этапы.</w:t>
      </w:r>
      <w:r w:rsidRPr="00175394">
        <w:rPr>
          <w:lang w:val="ru-RU"/>
        </w:rPr>
        <w:br/>
      </w:r>
      <w:r w:rsidRPr="00175394">
        <w:rPr>
          <w:lang w:val="ru-RU"/>
        </w:rPr>
        <w:lastRenderedPageBreak/>
        <w:t>Примеры ключевых протоколов:</w:t>
      </w:r>
      <w:r w:rsidRPr="00175394">
        <w:rPr>
          <w:lang w:val="ru-RU"/>
        </w:rPr>
        <w:br/>
        <w:t>- Протокол совещаний</w:t>
      </w:r>
      <w:r w:rsidRPr="00175394">
        <w:rPr>
          <w:lang w:val="ru-RU"/>
        </w:rPr>
        <w:br/>
        <w:t>- Протокол внесения изменений</w:t>
      </w:r>
      <w:r w:rsidRPr="00175394">
        <w:rPr>
          <w:lang w:val="ru-RU"/>
        </w:rPr>
        <w:br/>
        <w:t>- Протокол отчетности</w:t>
      </w:r>
    </w:p>
    <w:p w:rsidR="005771E1" w:rsidRPr="00175394" w:rsidRDefault="00143A6D">
      <w:pPr>
        <w:pStyle w:val="31"/>
        <w:rPr>
          <w:lang w:val="ru-RU"/>
        </w:rPr>
      </w:pPr>
      <w:r w:rsidRPr="00175394">
        <w:rPr>
          <w:lang w:val="ru-RU"/>
        </w:rPr>
        <w:t>5. Оформление примеров артефактов и протоколов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Приведите пример заполненного артефакта, например, фрагмент ТЗ или дизайн-документа.</w:t>
      </w:r>
      <w:r w:rsidRPr="00175394">
        <w:rPr>
          <w:lang w:val="ru-RU"/>
        </w:rPr>
        <w:br/>
        <w:t>Подготовьте пример протокола совещания или отчета о ходе выполнения проекта.</w:t>
      </w:r>
    </w:p>
    <w:p w:rsidR="005771E1" w:rsidRPr="00175394" w:rsidRDefault="00143A6D">
      <w:pPr>
        <w:pStyle w:val="31"/>
        <w:rPr>
          <w:lang w:val="ru-RU"/>
        </w:rPr>
      </w:pPr>
      <w:r w:rsidRPr="00175394">
        <w:rPr>
          <w:lang w:val="ru-RU"/>
        </w:rPr>
        <w:t>6. Заключение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В заключении опишите, каким образом артефакты и протоколы обеспечивают контроль за выполнением проекта и помогают его успешной реализации.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Задание: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1. Выберите реальный или учебный проект.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2. Определите основные артефакты и протоколы для данного проекта.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3. Оформите перечень артефактов с описанием их роли.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>4. Разработайте пример протокола совещания и изменения требований.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Ожидаемые результаты: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1. Перечень артефактов проекта с указанием их назначения.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2. Примеры ключевых протоколов проекта.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3. Описание применения артефактов и протоколов в проектной деятельности.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Оценка работы: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1. Полнота и правильность разработки перечня артефактов.</w:t>
      </w:r>
    </w:p>
    <w:p w:rsidR="005771E1" w:rsidRPr="00175394" w:rsidRDefault="00175394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2</w:t>
      </w:r>
      <w:r w:rsidR="00143A6D" w:rsidRPr="00175394">
        <w:rPr>
          <w:lang w:val="ru-RU"/>
        </w:rPr>
        <w:t>. Соответствие предложенных протоколов требованиям проекта.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3. Примеры оформления артефактов и протоколов.</w:t>
      </w:r>
    </w:p>
    <w:p w:rsidR="005771E1" w:rsidRPr="00175394" w:rsidRDefault="00143A6D" w:rsidP="00175394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175394">
        <w:rPr>
          <w:lang w:val="ru-RU"/>
        </w:rPr>
        <w:t>4. Оформление и структурированность работы.</w:t>
      </w:r>
    </w:p>
    <w:p w:rsidR="005771E1" w:rsidRPr="00175394" w:rsidRDefault="00143A6D">
      <w:pPr>
        <w:pStyle w:val="21"/>
        <w:rPr>
          <w:lang w:val="ru-RU"/>
        </w:rPr>
      </w:pPr>
      <w:r w:rsidRPr="00175394">
        <w:rPr>
          <w:lang w:val="ru-RU"/>
        </w:rPr>
        <w:t>Дополнительные материалы: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 xml:space="preserve">- Пример структуры ТЗ: </w:t>
      </w:r>
      <w:r>
        <w:t>https</w:t>
      </w:r>
      <w:r w:rsidRPr="00175394">
        <w:rPr>
          <w:lang w:val="ru-RU"/>
        </w:rPr>
        <w:t>://</w:t>
      </w:r>
      <w:proofErr w:type="spellStart"/>
      <w:r>
        <w:t>gostdocs</w:t>
      </w:r>
      <w:proofErr w:type="spellEnd"/>
      <w:r w:rsidRPr="00175394">
        <w:rPr>
          <w:lang w:val="ru-RU"/>
        </w:rPr>
        <w:t>.</w:t>
      </w:r>
      <w:r>
        <w:t>com</w:t>
      </w:r>
    </w:p>
    <w:p w:rsidR="005771E1" w:rsidRPr="00175394" w:rsidRDefault="00143A6D">
      <w:pPr>
        <w:rPr>
          <w:lang w:val="ru-RU"/>
        </w:rPr>
      </w:pPr>
      <w:r w:rsidRPr="00175394">
        <w:rPr>
          <w:lang w:val="ru-RU"/>
        </w:rPr>
        <w:t xml:space="preserve">- Методы документирования проекта: </w:t>
      </w:r>
      <w:r>
        <w:t>https</w:t>
      </w:r>
      <w:r w:rsidRPr="00175394">
        <w:rPr>
          <w:lang w:val="ru-RU"/>
        </w:rPr>
        <w:t>://</w:t>
      </w:r>
      <w:proofErr w:type="spellStart"/>
      <w:r>
        <w:t>projectmanagement</w:t>
      </w:r>
      <w:proofErr w:type="spellEnd"/>
      <w:r w:rsidRPr="00175394">
        <w:rPr>
          <w:lang w:val="ru-RU"/>
        </w:rPr>
        <w:t>.</w:t>
      </w:r>
      <w:r>
        <w:t>com</w:t>
      </w:r>
    </w:p>
    <w:sectPr w:rsidR="005771E1" w:rsidRPr="00175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3A6D"/>
    <w:rsid w:val="0015074B"/>
    <w:rsid w:val="00175394"/>
    <w:rsid w:val="0029639D"/>
    <w:rsid w:val="00326F90"/>
    <w:rsid w:val="00577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0C55A"/>
  <w14:defaultImageDpi w14:val="300"/>
  <w15:docId w15:val="{756C7756-F6E4-4309-9762-3649F25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3F2BB6-13A2-41C9-8934-80635625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4</cp:revision>
  <dcterms:created xsi:type="dcterms:W3CDTF">2024-10-21T14:41:00Z</dcterms:created>
  <dcterms:modified xsi:type="dcterms:W3CDTF">2024-10-22T03:29:00Z</dcterms:modified>
  <cp:category/>
</cp:coreProperties>
</file>