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36" w:rsidRPr="00D20636" w:rsidRDefault="00D20636">
      <w:pPr>
        <w:pStyle w:val="aa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Практическая работа</w:t>
      </w:r>
      <w:r>
        <w:rPr>
          <w:lang w:val="ru-RU"/>
        </w:rPr>
        <w:t xml:space="preserve"> №7</w:t>
      </w:r>
    </w:p>
    <w:p w:rsidR="00F9499D" w:rsidRPr="00D20636" w:rsidRDefault="00AD5076">
      <w:pPr>
        <w:pStyle w:val="aa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Применение отладочных классов в проекте. Отладка проекта</w:t>
      </w:r>
    </w:p>
    <w:p w:rsidR="00F9499D" w:rsidRPr="00D20636" w:rsidRDefault="00AD5076">
      <w:pPr>
        <w:pStyle w:val="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Введение</w:t>
      </w:r>
    </w:p>
    <w:p w:rsidR="00F9499D" w:rsidRPr="00D20636" w:rsidRDefault="00AD5076">
      <w:pPr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Отладка программного проекта важна для выявления и устранения ошибок в его работе. В данной работе будет изучено применение отладочных классов для упрощения поиска ошибок и отладки модулей.</w:t>
      </w:r>
    </w:p>
    <w:p w:rsidR="00F9499D" w:rsidRPr="00D20636" w:rsidRDefault="00AD5076">
      <w:pPr>
        <w:pStyle w:val="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Цель работы</w:t>
      </w:r>
    </w:p>
    <w:p w:rsidR="00F9499D" w:rsidRPr="00D20636" w:rsidRDefault="00AD5076">
      <w:pPr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00F9499D" w:rsidRPr="00D20636" w:rsidRDefault="00AD5076">
      <w:pPr>
        <w:pStyle w:val="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Практическая часть</w:t>
      </w:r>
    </w:p>
    <w:p w:rsidR="00F9499D" w:rsidRPr="00D20636" w:rsidRDefault="00AD5076">
      <w:pPr>
        <w:pStyle w:val="2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Задание 1: Создание отладочных классов</w:t>
      </w:r>
    </w:p>
    <w:p w:rsidR="00F9499D" w:rsidRPr="00D20636" w:rsidRDefault="00AD5076" w:rsidP="00D20636">
      <w:pPr>
        <w:spacing w:line="360" w:lineRule="auto"/>
        <w:rPr>
          <w:lang w:val="ru-RU"/>
        </w:rPr>
      </w:pPr>
      <w:r w:rsidRPr="00D20636">
        <w:rPr>
          <w:lang w:val="ru-RU"/>
        </w:rPr>
        <w:t>1. Реализуйте класс для отслеживания выполнения программы.</w:t>
      </w:r>
      <w:r w:rsidRPr="00D20636">
        <w:rPr>
          <w:lang w:val="ru-RU"/>
        </w:rPr>
        <w:br/>
        <w:t xml:space="preserve">2. Добавьте возможность </w:t>
      </w:r>
      <w:proofErr w:type="spellStart"/>
      <w:r w:rsidRPr="00D20636">
        <w:rPr>
          <w:lang w:val="ru-RU"/>
        </w:rPr>
        <w:t>логирования</w:t>
      </w:r>
      <w:proofErr w:type="spellEnd"/>
      <w:r w:rsidRPr="00D20636">
        <w:rPr>
          <w:lang w:val="ru-RU"/>
        </w:rPr>
        <w:t xml:space="preserve"> исключений в классе.</w:t>
      </w:r>
    </w:p>
    <w:p w:rsidR="00F9499D" w:rsidRPr="00D20636" w:rsidRDefault="00AD5076">
      <w:pPr>
        <w:pStyle w:val="2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Задание 2: Отладка проекта с использованием отладочных классов</w:t>
      </w:r>
    </w:p>
    <w:p w:rsidR="00F9499D" w:rsidRPr="00D20636" w:rsidRDefault="00AD5076" w:rsidP="00D20636">
      <w:pPr>
        <w:spacing w:line="360" w:lineRule="auto"/>
        <w:rPr>
          <w:lang w:val="ru-RU"/>
        </w:rPr>
      </w:pPr>
      <w:r w:rsidRPr="00D20636">
        <w:rPr>
          <w:lang w:val="ru-RU"/>
        </w:rPr>
        <w:t>1. Внедрите отладочный класс в основной проект.</w:t>
      </w:r>
      <w:r w:rsidRPr="00D20636">
        <w:rPr>
          <w:lang w:val="ru-RU"/>
        </w:rPr>
        <w:br/>
        <w:t>2. Проведите тестирование, используя функционал класса для отслеживания ошибок.</w:t>
      </w:r>
    </w:p>
    <w:p w:rsidR="00F9499D" w:rsidRPr="00D20636" w:rsidRDefault="00AD5076">
      <w:pPr>
        <w:pStyle w:val="2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Задание 3: Использование отладочного класса для анализа производительности</w:t>
      </w:r>
    </w:p>
    <w:p w:rsidR="00F9499D" w:rsidRPr="00D20636" w:rsidRDefault="00AD5076" w:rsidP="00D20636">
      <w:pPr>
        <w:spacing w:line="360" w:lineRule="auto"/>
        <w:rPr>
          <w:lang w:val="ru-RU"/>
        </w:rPr>
      </w:pPr>
      <w:r w:rsidRPr="00D20636">
        <w:rPr>
          <w:lang w:val="ru-RU"/>
        </w:rPr>
        <w:t>1. Реализуйте возможность измерения времени выполнения методов в отладочном классе.</w:t>
      </w:r>
      <w:r w:rsidRPr="00D20636">
        <w:rPr>
          <w:lang w:val="ru-RU"/>
        </w:rPr>
        <w:br/>
        <w:t>2. Проанализируйте производительность одного из модулей проекта.</w:t>
      </w:r>
    </w:p>
    <w:p w:rsidR="00F9499D" w:rsidRPr="00D20636" w:rsidRDefault="00AD5076">
      <w:pPr>
        <w:pStyle w:val="2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lastRenderedPageBreak/>
        <w:t xml:space="preserve">Задание 4: Интеграция отладочного класса с </w:t>
      </w:r>
      <w:proofErr w:type="spellStart"/>
      <w:r w:rsidRPr="00D20636">
        <w:rPr>
          <w:lang w:val="ru-RU"/>
        </w:rPr>
        <w:t>логированием</w:t>
      </w:r>
      <w:proofErr w:type="spellEnd"/>
    </w:p>
    <w:p w:rsidR="00F9499D" w:rsidRPr="00D20636" w:rsidRDefault="00AD5076" w:rsidP="00D20636">
      <w:pPr>
        <w:spacing w:line="360" w:lineRule="auto"/>
        <w:rPr>
          <w:lang w:val="ru-RU"/>
        </w:rPr>
      </w:pPr>
      <w:r w:rsidRPr="00D20636">
        <w:rPr>
          <w:lang w:val="ru-RU"/>
        </w:rPr>
        <w:t>1. Добавьте возможность автоматического сохранения логов в файл для дальнейшего анализа.</w:t>
      </w:r>
      <w:r w:rsidRPr="00D20636">
        <w:rPr>
          <w:lang w:val="ru-RU"/>
        </w:rPr>
        <w:br/>
        <w:t xml:space="preserve">2. Проверьте корректность </w:t>
      </w:r>
      <w:proofErr w:type="spellStart"/>
      <w:r w:rsidRPr="00D20636">
        <w:rPr>
          <w:lang w:val="ru-RU"/>
        </w:rPr>
        <w:t>логирования</w:t>
      </w:r>
      <w:proofErr w:type="spellEnd"/>
      <w:r w:rsidRPr="00D20636">
        <w:rPr>
          <w:lang w:val="ru-RU"/>
        </w:rPr>
        <w:t xml:space="preserve"> в проекте.</w:t>
      </w:r>
    </w:p>
    <w:p w:rsidR="00F9499D" w:rsidRPr="00D20636" w:rsidRDefault="00AD5076">
      <w:pPr>
        <w:pStyle w:val="2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Задание 5: Отладка многопоточной программы с помощью отладочного класса</w:t>
      </w:r>
    </w:p>
    <w:p w:rsidR="00F9499D" w:rsidRPr="00D20636" w:rsidRDefault="00D20636" w:rsidP="00D20636">
      <w:pPr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 w:rsidR="00AD5076" w:rsidRPr="00D20636">
        <w:rPr>
          <w:lang w:val="ru-RU"/>
        </w:rPr>
        <w:t>Примените отладочный класс для отслеживания ошибок в многопоточной программе.</w:t>
      </w:r>
      <w:r w:rsidR="00AD5076" w:rsidRPr="00D20636">
        <w:rPr>
          <w:lang w:val="ru-RU"/>
        </w:rPr>
        <w:br/>
        <w:t>2. Проверьте, корректно ли отслеживаются ошибки в разных потоках.</w:t>
      </w:r>
      <w:bookmarkStart w:id="0" w:name="_GoBack"/>
      <w:bookmarkEnd w:id="0"/>
    </w:p>
    <w:p w:rsidR="00F9499D" w:rsidRPr="00D20636" w:rsidRDefault="00AD5076">
      <w:pPr>
        <w:pStyle w:val="1"/>
        <w:spacing w:line="360" w:lineRule="auto"/>
        <w:ind w:firstLine="250"/>
        <w:jc w:val="both"/>
        <w:rPr>
          <w:lang w:val="ru-RU"/>
        </w:rPr>
      </w:pPr>
      <w:r w:rsidRPr="00D20636">
        <w:rPr>
          <w:lang w:val="ru-RU"/>
        </w:rPr>
        <w:t>Заключение</w:t>
      </w:r>
    </w:p>
    <w:p w:rsidR="00F9499D" w:rsidRPr="00D20636" w:rsidRDefault="00F76D78" w:rsidP="00F76D78">
      <w:pPr>
        <w:spacing w:line="360" w:lineRule="auto"/>
        <w:ind w:firstLine="250"/>
        <w:jc w:val="both"/>
        <w:rPr>
          <w:lang w:val="ru-RU"/>
        </w:rPr>
      </w:pPr>
      <w:r w:rsidRPr="00F76D78"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 w:rsidRPr="00F76D78">
        <w:rPr>
          <w:lang w:val="ru-RU"/>
        </w:rPr>
        <w:t>ГОСТ  Р</w:t>
      </w:r>
      <w:proofErr w:type="gramEnd"/>
      <w:r w:rsidRPr="00F76D78">
        <w:rPr>
          <w:lang w:val="ru-RU"/>
        </w:rPr>
        <w:t xml:space="preserve"> 7.0.97-2016.</w:t>
      </w:r>
    </w:p>
    <w:sectPr w:rsidR="00F9499D" w:rsidRPr="00D20636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5076"/>
    <w:rsid w:val="00B47730"/>
    <w:rsid w:val="00CB0664"/>
    <w:rsid w:val="00D20636"/>
    <w:rsid w:val="00F76D78"/>
    <w:rsid w:val="00F949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7F6B941-17D8-4164-871F-9A48AE77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6DF655-CB22-4988-93D0-544DC583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3</cp:revision>
  <dcterms:created xsi:type="dcterms:W3CDTF">2024-10-22T08:09:00Z</dcterms:created>
  <dcterms:modified xsi:type="dcterms:W3CDTF">2024-10-22T08:11:00Z</dcterms:modified>
  <cp:category/>
</cp:coreProperties>
</file>