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CC2" w:rsidRPr="00E83CC2" w:rsidRDefault="00E83CC2">
      <w:pPr>
        <w:pStyle w:val="aa"/>
        <w:spacing w:line="360" w:lineRule="auto"/>
        <w:ind w:firstLine="250"/>
        <w:jc w:val="both"/>
        <w:rPr>
          <w:lang w:val="ru-RU"/>
        </w:rPr>
      </w:pPr>
      <w:r w:rsidRPr="00E83CC2">
        <w:rPr>
          <w:lang w:val="ru-RU"/>
        </w:rPr>
        <w:t>Практическая работа</w:t>
      </w:r>
      <w:r>
        <w:rPr>
          <w:lang w:val="ru-RU"/>
        </w:rPr>
        <w:t xml:space="preserve"> №8</w:t>
      </w:r>
    </w:p>
    <w:p w:rsidR="008F40CA" w:rsidRPr="00E83CC2" w:rsidRDefault="00E83CC2">
      <w:pPr>
        <w:pStyle w:val="aa"/>
        <w:spacing w:line="360" w:lineRule="auto"/>
        <w:ind w:firstLine="250"/>
        <w:jc w:val="both"/>
        <w:rPr>
          <w:lang w:val="ru-RU"/>
        </w:rPr>
      </w:pPr>
      <w:r w:rsidRPr="00E83CC2">
        <w:rPr>
          <w:lang w:val="ru-RU"/>
        </w:rPr>
        <w:t>Инспекция кода модулей проекта</w:t>
      </w:r>
    </w:p>
    <w:p w:rsidR="008F40CA" w:rsidRPr="00E83CC2" w:rsidRDefault="00E83CC2">
      <w:pPr>
        <w:pStyle w:val="1"/>
        <w:spacing w:line="360" w:lineRule="auto"/>
        <w:ind w:firstLine="250"/>
        <w:jc w:val="both"/>
        <w:rPr>
          <w:lang w:val="ru-RU"/>
        </w:rPr>
      </w:pPr>
      <w:r w:rsidRPr="00E83CC2">
        <w:rPr>
          <w:lang w:val="ru-RU"/>
        </w:rPr>
        <w:t>Введение</w:t>
      </w:r>
    </w:p>
    <w:p w:rsidR="008F40CA" w:rsidRPr="00E83CC2" w:rsidRDefault="00E83CC2">
      <w:pPr>
        <w:spacing w:line="360" w:lineRule="auto"/>
        <w:ind w:firstLine="250"/>
        <w:jc w:val="both"/>
        <w:rPr>
          <w:lang w:val="ru-RU"/>
        </w:rPr>
      </w:pPr>
      <w:r w:rsidRPr="00E83CC2">
        <w:rPr>
          <w:lang w:val="ru-RU"/>
        </w:rPr>
        <w:t>Инспекция кода помогает обнаружить ошибки и улучшить качество написанного кода. В данной работе будет проведена инспекция кода модулей проекта для выявления потенциальных проблем.</w:t>
      </w:r>
    </w:p>
    <w:p w:rsidR="008F40CA" w:rsidRPr="00E83CC2" w:rsidRDefault="00E83CC2">
      <w:pPr>
        <w:pStyle w:val="1"/>
        <w:spacing w:line="360" w:lineRule="auto"/>
        <w:ind w:firstLine="250"/>
        <w:jc w:val="both"/>
        <w:rPr>
          <w:lang w:val="ru-RU"/>
        </w:rPr>
      </w:pPr>
      <w:r w:rsidRPr="00E83CC2">
        <w:rPr>
          <w:lang w:val="ru-RU"/>
        </w:rPr>
        <w:t>Цель работы</w:t>
      </w:r>
    </w:p>
    <w:p w:rsidR="008F40CA" w:rsidRPr="00E83CC2" w:rsidRDefault="00E83CC2">
      <w:pPr>
        <w:spacing w:line="360" w:lineRule="auto"/>
        <w:ind w:firstLine="250"/>
        <w:jc w:val="both"/>
        <w:rPr>
          <w:lang w:val="ru-RU"/>
        </w:rPr>
      </w:pPr>
      <w:r w:rsidRPr="00E83CC2">
        <w:rPr>
          <w:lang w:val="ru-RU"/>
        </w:rPr>
        <w:t>Цель данной работы – научиться проводить инспекцию кода, выявлять ошибки и улучшать качеств</w:t>
      </w:r>
      <w:bookmarkStart w:id="0" w:name="_GoBack"/>
      <w:bookmarkEnd w:id="0"/>
      <w:r w:rsidRPr="00E83CC2">
        <w:rPr>
          <w:lang w:val="ru-RU"/>
        </w:rPr>
        <w:t>о модулей программного проекта.</w:t>
      </w:r>
    </w:p>
    <w:p w:rsidR="008F40CA" w:rsidRPr="00E83CC2" w:rsidRDefault="00E83CC2">
      <w:pPr>
        <w:pStyle w:val="1"/>
        <w:spacing w:line="360" w:lineRule="auto"/>
        <w:ind w:firstLine="250"/>
        <w:jc w:val="both"/>
        <w:rPr>
          <w:lang w:val="ru-RU"/>
        </w:rPr>
      </w:pPr>
      <w:r w:rsidRPr="00E83CC2">
        <w:rPr>
          <w:lang w:val="ru-RU"/>
        </w:rPr>
        <w:t>Практическая часть</w:t>
      </w:r>
    </w:p>
    <w:p w:rsidR="008F40CA" w:rsidRPr="00E83CC2" w:rsidRDefault="00E83CC2">
      <w:pPr>
        <w:pStyle w:val="21"/>
        <w:spacing w:line="360" w:lineRule="auto"/>
        <w:ind w:firstLine="250"/>
        <w:jc w:val="both"/>
        <w:rPr>
          <w:lang w:val="ru-RU"/>
        </w:rPr>
      </w:pPr>
      <w:r w:rsidRPr="00E83CC2">
        <w:rPr>
          <w:lang w:val="ru-RU"/>
        </w:rPr>
        <w:t>Задание 1: Анализ кода модулей</w:t>
      </w:r>
    </w:p>
    <w:p w:rsidR="008F40CA" w:rsidRPr="00E83CC2" w:rsidRDefault="00E83CC2" w:rsidP="00E83CC2">
      <w:pPr>
        <w:spacing w:line="360" w:lineRule="auto"/>
        <w:rPr>
          <w:lang w:val="ru-RU"/>
        </w:rPr>
      </w:pPr>
      <w:r w:rsidRPr="00E83CC2">
        <w:rPr>
          <w:lang w:val="ru-RU"/>
        </w:rPr>
        <w:t>1. Проведите анализ кода одного из модулей проекта на наличие ошибок.</w:t>
      </w:r>
      <w:r w:rsidRPr="00E83CC2">
        <w:rPr>
          <w:lang w:val="ru-RU"/>
        </w:rPr>
        <w:br/>
        <w:t xml:space="preserve">2. Исправьте </w:t>
      </w:r>
      <w:r w:rsidRPr="00E83CC2">
        <w:rPr>
          <w:lang w:val="ru-RU"/>
        </w:rPr>
        <w:t>все выявленные ошибки.</w:t>
      </w:r>
    </w:p>
    <w:p w:rsidR="008F40CA" w:rsidRPr="00E83CC2" w:rsidRDefault="00E83CC2">
      <w:pPr>
        <w:pStyle w:val="21"/>
        <w:spacing w:line="360" w:lineRule="auto"/>
        <w:ind w:firstLine="250"/>
        <w:jc w:val="both"/>
        <w:rPr>
          <w:lang w:val="ru-RU"/>
        </w:rPr>
      </w:pPr>
      <w:r w:rsidRPr="00E83CC2">
        <w:rPr>
          <w:lang w:val="ru-RU"/>
        </w:rPr>
        <w:t>Задание 2: Оптимизация кода</w:t>
      </w:r>
    </w:p>
    <w:p w:rsidR="008F40CA" w:rsidRPr="00E83CC2" w:rsidRDefault="00E83CC2" w:rsidP="00E83CC2">
      <w:pPr>
        <w:spacing w:line="360" w:lineRule="auto"/>
        <w:rPr>
          <w:lang w:val="ru-RU"/>
        </w:rPr>
      </w:pPr>
      <w:r w:rsidRPr="00E83CC2">
        <w:rPr>
          <w:lang w:val="ru-RU"/>
        </w:rPr>
        <w:t>1. Оптимизируйте код модуля, устраняя дублирование и неэффективные конструкции.</w:t>
      </w:r>
      <w:r w:rsidRPr="00E83CC2">
        <w:rPr>
          <w:lang w:val="ru-RU"/>
        </w:rPr>
        <w:br/>
        <w:t>2. Проведите повторную инспекцию.</w:t>
      </w:r>
    </w:p>
    <w:p w:rsidR="008F40CA" w:rsidRPr="00E83CC2" w:rsidRDefault="00E83CC2">
      <w:pPr>
        <w:pStyle w:val="21"/>
        <w:spacing w:line="360" w:lineRule="auto"/>
        <w:ind w:firstLine="250"/>
        <w:jc w:val="both"/>
        <w:rPr>
          <w:lang w:val="ru-RU"/>
        </w:rPr>
      </w:pPr>
      <w:r w:rsidRPr="00E83CC2">
        <w:rPr>
          <w:lang w:val="ru-RU"/>
        </w:rPr>
        <w:t>Задание 3: Использование инструментов статического анализа</w:t>
      </w:r>
    </w:p>
    <w:p w:rsidR="008F40CA" w:rsidRPr="00E83CC2" w:rsidRDefault="00E83CC2" w:rsidP="00E83CC2">
      <w:pPr>
        <w:spacing w:line="360" w:lineRule="auto"/>
        <w:rPr>
          <w:lang w:val="ru-RU"/>
        </w:rPr>
      </w:pPr>
      <w:r w:rsidRPr="00E83CC2">
        <w:rPr>
          <w:lang w:val="ru-RU"/>
        </w:rPr>
        <w:t>1. Проведите инспекцию кода с по</w:t>
      </w:r>
      <w:r w:rsidRPr="00E83CC2">
        <w:rPr>
          <w:lang w:val="ru-RU"/>
        </w:rPr>
        <w:t xml:space="preserve">мощью инструментов статического анализа (например, </w:t>
      </w:r>
      <w:proofErr w:type="spellStart"/>
      <w:r>
        <w:t>SonarQube</w:t>
      </w:r>
      <w:proofErr w:type="spellEnd"/>
      <w:r w:rsidRPr="00E83CC2">
        <w:rPr>
          <w:lang w:val="ru-RU"/>
        </w:rPr>
        <w:t>).</w:t>
      </w:r>
      <w:r w:rsidRPr="00E83CC2">
        <w:rPr>
          <w:lang w:val="ru-RU"/>
        </w:rPr>
        <w:br/>
        <w:t>2. Исправьте выявленные ошибки и предупреждения.</w:t>
      </w:r>
    </w:p>
    <w:p w:rsidR="008F40CA" w:rsidRPr="00E83CC2" w:rsidRDefault="00E83CC2">
      <w:pPr>
        <w:pStyle w:val="21"/>
        <w:spacing w:line="360" w:lineRule="auto"/>
        <w:ind w:firstLine="250"/>
        <w:jc w:val="both"/>
        <w:rPr>
          <w:lang w:val="ru-RU"/>
        </w:rPr>
      </w:pPr>
      <w:r w:rsidRPr="00E83CC2">
        <w:rPr>
          <w:lang w:val="ru-RU"/>
        </w:rPr>
        <w:lastRenderedPageBreak/>
        <w:t>Задание 4: Документирование кода</w:t>
      </w:r>
    </w:p>
    <w:p w:rsidR="008F40CA" w:rsidRPr="00E83CC2" w:rsidRDefault="00E83CC2" w:rsidP="00E83CC2">
      <w:pPr>
        <w:spacing w:line="360" w:lineRule="auto"/>
        <w:rPr>
          <w:lang w:val="ru-RU"/>
        </w:rPr>
      </w:pPr>
      <w:r w:rsidRPr="00E83CC2">
        <w:rPr>
          <w:lang w:val="ru-RU"/>
        </w:rPr>
        <w:t>1. Проверьте соответствие кода стандартам документирования (например, наличие комментариев, аннотаций).</w:t>
      </w:r>
      <w:r w:rsidRPr="00E83CC2">
        <w:rPr>
          <w:lang w:val="ru-RU"/>
        </w:rPr>
        <w:br/>
        <w:t>2. Доба</w:t>
      </w:r>
      <w:r w:rsidRPr="00E83CC2">
        <w:rPr>
          <w:lang w:val="ru-RU"/>
        </w:rPr>
        <w:t>вьте недостающую документацию в код.</w:t>
      </w:r>
    </w:p>
    <w:p w:rsidR="008F40CA" w:rsidRPr="00E83CC2" w:rsidRDefault="00E83CC2">
      <w:pPr>
        <w:pStyle w:val="21"/>
        <w:spacing w:line="360" w:lineRule="auto"/>
        <w:ind w:firstLine="250"/>
        <w:jc w:val="both"/>
        <w:rPr>
          <w:lang w:val="ru-RU"/>
        </w:rPr>
      </w:pPr>
      <w:r w:rsidRPr="00E83CC2">
        <w:rPr>
          <w:lang w:val="ru-RU"/>
        </w:rPr>
        <w:t>Задание 5: Тестирование после инспекции кода</w:t>
      </w:r>
    </w:p>
    <w:p w:rsidR="008F40CA" w:rsidRPr="00E83CC2" w:rsidRDefault="00E83CC2" w:rsidP="00E83CC2">
      <w:pPr>
        <w:spacing w:line="360" w:lineRule="auto"/>
        <w:rPr>
          <w:lang w:val="ru-RU"/>
        </w:rPr>
      </w:pPr>
      <w:r w:rsidRPr="00E83CC2">
        <w:rPr>
          <w:lang w:val="ru-RU"/>
        </w:rPr>
        <w:t>1. Проведите тестирование модуля после исправления ошибок.</w:t>
      </w:r>
      <w:r w:rsidRPr="00E83CC2">
        <w:rPr>
          <w:lang w:val="ru-RU"/>
        </w:rPr>
        <w:br/>
        <w:t>2. Убедитесь, что после оптимизаций и исправлений тесты проходят корректно.</w:t>
      </w:r>
    </w:p>
    <w:p w:rsidR="008F40CA" w:rsidRPr="00E83CC2" w:rsidRDefault="00E83CC2">
      <w:pPr>
        <w:pStyle w:val="1"/>
        <w:spacing w:line="360" w:lineRule="auto"/>
        <w:ind w:firstLine="250"/>
        <w:jc w:val="both"/>
        <w:rPr>
          <w:lang w:val="ru-RU"/>
        </w:rPr>
      </w:pPr>
      <w:r w:rsidRPr="00E83CC2">
        <w:rPr>
          <w:lang w:val="ru-RU"/>
        </w:rPr>
        <w:t>Заключение</w:t>
      </w:r>
    </w:p>
    <w:p w:rsidR="008F40CA" w:rsidRPr="00E83CC2" w:rsidRDefault="00E83CC2" w:rsidP="00E83CC2">
      <w:pPr>
        <w:spacing w:line="360" w:lineRule="auto"/>
        <w:ind w:firstLine="250"/>
        <w:jc w:val="both"/>
        <w:rPr>
          <w:lang w:val="ru-RU"/>
        </w:rPr>
      </w:pPr>
      <w:r w:rsidRPr="00E83CC2">
        <w:rPr>
          <w:lang w:val="ru-RU"/>
        </w:rPr>
        <w:t xml:space="preserve">Работа должна быть оформлена в отчет со всеми соответствующими данными по выполнению практической работы. Работа должна быть объемной и информативной, так же должен соблюдаться </w:t>
      </w:r>
      <w:proofErr w:type="gramStart"/>
      <w:r w:rsidRPr="00E83CC2">
        <w:rPr>
          <w:lang w:val="ru-RU"/>
        </w:rPr>
        <w:t>ГОСТ  Р</w:t>
      </w:r>
      <w:proofErr w:type="gramEnd"/>
      <w:r w:rsidRPr="00E83CC2">
        <w:rPr>
          <w:lang w:val="ru-RU"/>
        </w:rPr>
        <w:t xml:space="preserve"> 7.0.97-2016.</w:t>
      </w:r>
    </w:p>
    <w:sectPr w:rsidR="008F40CA" w:rsidRPr="00E83CC2" w:rsidSect="00034616">
      <w:pgSz w:w="12240" w:h="15840"/>
      <w:pgMar w:top="1440" w:right="1138" w:bottom="1440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F40CA"/>
    <w:rsid w:val="00AA1D8D"/>
    <w:rsid w:val="00B47730"/>
    <w:rsid w:val="00CB0664"/>
    <w:rsid w:val="00E83CC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3BA0629"/>
  <w14:defaultImageDpi w14:val="300"/>
  <w15:docId w15:val="{D8B5AB01-DC63-49D5-A7CB-70CB7256A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i/>
      <w:color w:val="4F81BD" w:themeColor="accent1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3EB1143-62E6-40C6-8A74-2EA64EFBB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Денис Игоревич Стебеляк</cp:lastModifiedBy>
  <cp:revision>2</cp:revision>
  <dcterms:created xsi:type="dcterms:W3CDTF">2024-10-22T08:11:00Z</dcterms:created>
  <dcterms:modified xsi:type="dcterms:W3CDTF">2024-10-22T08:11:00Z</dcterms:modified>
  <cp:category/>
</cp:coreProperties>
</file>