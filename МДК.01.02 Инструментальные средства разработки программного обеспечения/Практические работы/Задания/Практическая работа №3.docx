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EE" w:rsidRDefault="0039486C" w:rsidP="008A5EEE">
      <w:pPr>
        <w:pStyle w:val="aa"/>
        <w:spacing w:line="360" w:lineRule="auto"/>
        <w:ind w:firstLine="250"/>
        <w:jc w:val="both"/>
        <w:rPr>
          <w:lang w:val="ru-RU"/>
        </w:rPr>
      </w:pPr>
      <w:bookmarkStart w:id="0" w:name="_GoBack"/>
      <w:bookmarkEnd w:id="0"/>
      <w:r w:rsidRPr="0039486C">
        <w:rPr>
          <w:lang w:val="ru-RU"/>
        </w:rPr>
        <w:t>Практическая работа</w:t>
      </w:r>
      <w:r>
        <w:rPr>
          <w:lang w:val="ru-RU"/>
        </w:rPr>
        <w:t xml:space="preserve"> №3</w:t>
      </w:r>
    </w:p>
    <w:p w:rsidR="00DA2853" w:rsidRPr="0039486C" w:rsidRDefault="0039486C" w:rsidP="008A5EEE">
      <w:pPr>
        <w:pStyle w:val="aa"/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Настройка работы системы контроля версий</w:t>
      </w:r>
    </w:p>
    <w:p w:rsidR="00DA2853" w:rsidRPr="0039486C" w:rsidRDefault="0039486C" w:rsidP="008A5EEE">
      <w:pPr>
        <w:pStyle w:val="1"/>
        <w:spacing w:line="360" w:lineRule="auto"/>
        <w:jc w:val="both"/>
        <w:rPr>
          <w:lang w:val="ru-RU"/>
        </w:rPr>
      </w:pPr>
      <w:r w:rsidRPr="0039486C">
        <w:rPr>
          <w:lang w:val="ru-RU"/>
        </w:rPr>
        <w:t>Введение</w:t>
      </w:r>
    </w:p>
    <w:p w:rsidR="00DA2853" w:rsidRDefault="0039486C">
      <w:pPr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В данной практической работе рассматриваются аспекты настройки системы контроля версий. Мы рассмотрим ключевые моменты, такие как импорт файлов, настройка путей, фильтры и другие параметры, которые необходимо учитывать при импорте данных в репозиторий.</w:t>
      </w:r>
    </w:p>
    <w:p w:rsidR="008A5EEE" w:rsidRDefault="008A5EEE" w:rsidP="008A5EEE">
      <w:pPr>
        <w:jc w:val="both"/>
        <w:rPr>
          <w:lang w:val="ru-RU"/>
        </w:rPr>
      </w:pPr>
      <w:r w:rsidRPr="008A5EEE">
        <w:rPr>
          <w:rStyle w:val="10"/>
          <w:lang w:val="ru-RU"/>
        </w:rPr>
        <w:t>Цель работы</w:t>
      </w:r>
    </w:p>
    <w:p w:rsidR="008A5EEE" w:rsidRPr="008A5EEE" w:rsidRDefault="008A5EEE" w:rsidP="008A5EEE">
      <w:pPr>
        <w:spacing w:line="360" w:lineRule="auto"/>
        <w:jc w:val="both"/>
        <w:rPr>
          <w:lang w:val="ru-RU"/>
        </w:rPr>
      </w:pPr>
      <w:r w:rsidRPr="008A5EEE">
        <w:rPr>
          <w:lang w:val="ru-RU"/>
        </w:rPr>
        <w:t xml:space="preserve"> 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DA2853" w:rsidRPr="0039486C" w:rsidRDefault="0039486C" w:rsidP="008A5EEE">
      <w:pPr>
        <w:pStyle w:val="1"/>
        <w:spacing w:line="360" w:lineRule="auto"/>
        <w:jc w:val="both"/>
        <w:rPr>
          <w:lang w:val="ru-RU"/>
        </w:rPr>
      </w:pPr>
      <w:r w:rsidRPr="0039486C">
        <w:rPr>
          <w:lang w:val="ru-RU"/>
        </w:rPr>
        <w:t>1. Типы импортируемых файлов</w:t>
      </w:r>
    </w:p>
    <w:p w:rsidR="00DA2853" w:rsidRPr="0039486C" w:rsidRDefault="0039486C">
      <w:pPr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Система контроля версий позволяет управлять различными типами файлов, которые можно импортировать в репозиторий. Для корректной работы необходимо определить список поддерживаемых форматов файлов, например, .</w:t>
      </w:r>
      <w:r>
        <w:t>txt</w:t>
      </w:r>
      <w:r w:rsidRPr="0039486C">
        <w:rPr>
          <w:lang w:val="ru-RU"/>
        </w:rPr>
        <w:t>, .</w:t>
      </w:r>
      <w:r>
        <w:t>docx</w:t>
      </w:r>
      <w:r w:rsidRPr="0039486C">
        <w:rPr>
          <w:lang w:val="ru-RU"/>
        </w:rPr>
        <w:t>, .</w:t>
      </w:r>
      <w:r>
        <w:t>jpg</w:t>
      </w:r>
      <w:r w:rsidRPr="0039486C">
        <w:rPr>
          <w:lang w:val="ru-RU"/>
        </w:rPr>
        <w:t>, .</w:t>
      </w:r>
      <w:r>
        <w:t>png</w:t>
      </w:r>
      <w:r w:rsidRPr="0039486C">
        <w:rPr>
          <w:lang w:val="ru-RU"/>
        </w:rPr>
        <w:t xml:space="preserve"> и др. Правильная настройка типов файлов предотвращает загрузку неподдерживаемых или вредоносных файлов.</w:t>
      </w:r>
    </w:p>
    <w:p w:rsidR="00DA2853" w:rsidRPr="008A5EEE" w:rsidRDefault="0039486C" w:rsidP="008A5EEE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8A5EEE">
        <w:rPr>
          <w:lang w:val="ru-RU"/>
        </w:rPr>
        <w:t>Задание:</w:t>
      </w:r>
    </w:p>
    <w:p w:rsidR="003342C3" w:rsidRDefault="0039486C" w:rsidP="008A5EEE">
      <w:pPr>
        <w:spacing w:line="360" w:lineRule="auto"/>
        <w:rPr>
          <w:lang w:val="ru-RU"/>
        </w:rPr>
      </w:pPr>
      <w:r w:rsidRPr="0039486C">
        <w:rPr>
          <w:lang w:val="ru-RU"/>
        </w:rPr>
        <w:t>1. Определите список типов файлов, кот</w:t>
      </w:r>
      <w:r w:rsidR="008A5EEE">
        <w:rPr>
          <w:lang w:val="ru-RU"/>
        </w:rPr>
        <w:t xml:space="preserve">орые будут допустимы для вашего проекта. Объясните свой </w:t>
      </w:r>
      <w:r w:rsidRPr="0039486C">
        <w:rPr>
          <w:lang w:val="ru-RU"/>
        </w:rPr>
        <w:t>выбор.</w:t>
      </w:r>
      <w:r w:rsidRPr="0039486C">
        <w:rPr>
          <w:lang w:val="ru-RU"/>
        </w:rPr>
        <w:br/>
        <w:t>2. Настройте систему контроля версий для работы с указанными типами файлов.</w:t>
      </w:r>
      <w:r w:rsidR="003342C3">
        <w:rPr>
          <w:lang w:val="ru-RU"/>
        </w:rPr>
        <w:br w:type="page"/>
      </w:r>
    </w:p>
    <w:p w:rsidR="00DA2853" w:rsidRPr="0039486C" w:rsidRDefault="0039486C" w:rsidP="008A5EEE">
      <w:pPr>
        <w:pStyle w:val="1"/>
        <w:spacing w:line="360" w:lineRule="auto"/>
        <w:jc w:val="both"/>
        <w:rPr>
          <w:lang w:val="ru-RU"/>
        </w:rPr>
      </w:pPr>
      <w:r w:rsidRPr="0039486C">
        <w:rPr>
          <w:lang w:val="ru-RU"/>
        </w:rPr>
        <w:lastRenderedPageBreak/>
        <w:t>2. Настройка путей</w:t>
      </w:r>
    </w:p>
    <w:p w:rsidR="00DA2853" w:rsidRPr="0039486C" w:rsidRDefault="0039486C">
      <w:pPr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Для удобства работы с репозиториями рекомендуется правильно настраивать пути к файлам и каталогам. Это включает в себя указание абсолютных и относительных путей к папкам и файлам, что позволяет более эффективно структурировать проект. Пример настройки путей в конфигурации может выглядеть следующим образом:</w:t>
      </w:r>
      <w:r w:rsidRPr="0039486C">
        <w:rPr>
          <w:lang w:val="ru-RU"/>
        </w:rPr>
        <w:br/>
        <w:t>[</w:t>
      </w:r>
      <w:r>
        <w:t>repository</w:t>
      </w:r>
      <w:r w:rsidRPr="0039486C">
        <w:rPr>
          <w:lang w:val="ru-RU"/>
        </w:rPr>
        <w:t>]</w:t>
      </w:r>
      <w:r w:rsidRPr="0039486C">
        <w:rPr>
          <w:lang w:val="ru-RU"/>
        </w:rPr>
        <w:br/>
      </w:r>
      <w:r>
        <w:t>path</w:t>
      </w:r>
      <w:r w:rsidR="003342C3">
        <w:rPr>
          <w:lang w:val="ru-RU"/>
        </w:rPr>
        <w:t>=</w:t>
      </w:r>
      <w:r w:rsidRPr="0039486C">
        <w:rPr>
          <w:lang w:val="ru-RU"/>
        </w:rPr>
        <w:t>/</w:t>
      </w:r>
      <w:r>
        <w:t>home</w:t>
      </w:r>
      <w:r w:rsidRPr="0039486C">
        <w:rPr>
          <w:lang w:val="ru-RU"/>
        </w:rPr>
        <w:t>/</w:t>
      </w:r>
      <w:r>
        <w:t>user</w:t>
      </w:r>
      <w:r w:rsidRPr="0039486C">
        <w:rPr>
          <w:lang w:val="ru-RU"/>
        </w:rPr>
        <w:t>/</w:t>
      </w:r>
      <w:r>
        <w:t>project</w:t>
      </w:r>
      <w:r w:rsidRPr="0039486C">
        <w:rPr>
          <w:lang w:val="ru-RU"/>
        </w:rPr>
        <w:br/>
      </w:r>
      <w:r>
        <w:t>backup</w:t>
      </w:r>
      <w:r w:rsidRPr="0039486C">
        <w:rPr>
          <w:lang w:val="ru-RU"/>
        </w:rPr>
        <w:t>_</w:t>
      </w:r>
      <w:r>
        <w:t>path</w:t>
      </w:r>
      <w:r w:rsidR="003342C3">
        <w:rPr>
          <w:lang w:val="ru-RU"/>
        </w:rPr>
        <w:t>=</w:t>
      </w:r>
      <w:r w:rsidRPr="0039486C">
        <w:rPr>
          <w:lang w:val="ru-RU"/>
        </w:rPr>
        <w:t>/</w:t>
      </w:r>
      <w:r>
        <w:t>home</w:t>
      </w:r>
      <w:r w:rsidRPr="0039486C">
        <w:rPr>
          <w:lang w:val="ru-RU"/>
        </w:rPr>
        <w:t>/</w:t>
      </w:r>
      <w:r>
        <w:t>user</w:t>
      </w:r>
      <w:r w:rsidRPr="0039486C">
        <w:rPr>
          <w:lang w:val="ru-RU"/>
        </w:rPr>
        <w:t>/</w:t>
      </w:r>
      <w:r>
        <w:t>project</w:t>
      </w:r>
      <w:r w:rsidRPr="0039486C">
        <w:rPr>
          <w:lang w:val="ru-RU"/>
        </w:rPr>
        <w:t>_</w:t>
      </w:r>
      <w:r>
        <w:t>backup</w:t>
      </w:r>
      <w:r w:rsidRPr="0039486C">
        <w:rPr>
          <w:lang w:val="ru-RU"/>
        </w:rPr>
        <w:br/>
      </w:r>
    </w:p>
    <w:p w:rsidR="00DA2853" w:rsidRPr="003342C3" w:rsidRDefault="0039486C" w:rsidP="008A5EEE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3342C3">
        <w:rPr>
          <w:lang w:val="ru-RU"/>
        </w:rPr>
        <w:t>Задание:</w:t>
      </w:r>
    </w:p>
    <w:p w:rsidR="003342C3" w:rsidRDefault="0039486C" w:rsidP="003342C3">
      <w:pPr>
        <w:spacing w:line="360" w:lineRule="auto"/>
        <w:jc w:val="both"/>
        <w:rPr>
          <w:lang w:val="ru-RU"/>
        </w:rPr>
      </w:pPr>
      <w:r w:rsidRPr="0039486C">
        <w:rPr>
          <w:lang w:val="ru-RU"/>
        </w:rPr>
        <w:t>1. Настройте систему контроля версий для вашего проекта, указав абсолютные и относительные пути к основным директориям.</w:t>
      </w:r>
      <w:r w:rsidRPr="0039486C">
        <w:rPr>
          <w:lang w:val="ru-RU"/>
        </w:rPr>
        <w:br/>
        <w:t>2. Проверьте корректность настройки путем создания и сохранения тестового файла.</w:t>
      </w:r>
    </w:p>
    <w:p w:rsidR="003342C3" w:rsidRDefault="003342C3" w:rsidP="003342C3">
      <w:pPr>
        <w:rPr>
          <w:lang w:val="ru-RU"/>
        </w:rPr>
      </w:pPr>
      <w:r>
        <w:rPr>
          <w:lang w:val="ru-RU"/>
        </w:rPr>
        <w:br w:type="page"/>
      </w:r>
    </w:p>
    <w:p w:rsidR="00DA2853" w:rsidRPr="0039486C" w:rsidRDefault="0039486C" w:rsidP="008A5EEE">
      <w:pPr>
        <w:pStyle w:val="1"/>
        <w:spacing w:line="360" w:lineRule="auto"/>
        <w:jc w:val="both"/>
        <w:rPr>
          <w:lang w:val="ru-RU"/>
        </w:rPr>
      </w:pPr>
      <w:r w:rsidRPr="0039486C">
        <w:rPr>
          <w:lang w:val="ru-RU"/>
        </w:rPr>
        <w:lastRenderedPageBreak/>
        <w:t>3. Фильтрация импортируемых файлов</w:t>
      </w:r>
    </w:p>
    <w:p w:rsidR="00DA2853" w:rsidRPr="003342C3" w:rsidRDefault="0039486C">
      <w:pPr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 xml:space="preserve">В системах контроля версий, таких как </w:t>
      </w:r>
      <w:r>
        <w:t>Git</w:t>
      </w:r>
      <w:r w:rsidRPr="0039486C">
        <w:rPr>
          <w:lang w:val="ru-RU"/>
        </w:rPr>
        <w:t>, часто требуется настраивать фильтры для исключения файлов или папок, которые не должны быть загружены в репозиторий. Для этого используется файл .</w:t>
      </w:r>
      <w:r>
        <w:t>gitignore</w:t>
      </w:r>
      <w:r w:rsidRPr="0039486C">
        <w:rPr>
          <w:lang w:val="ru-RU"/>
        </w:rPr>
        <w:t xml:space="preserve">, который позволяет исключить файлы определенного формата, временные файлы, логи и другие ненужные данные. </w:t>
      </w:r>
      <w:r w:rsidRPr="003342C3">
        <w:rPr>
          <w:lang w:val="ru-RU"/>
        </w:rPr>
        <w:t>Пример файла .</w:t>
      </w:r>
      <w:r>
        <w:t>gitignore</w:t>
      </w:r>
      <w:r w:rsidRPr="003342C3">
        <w:rPr>
          <w:lang w:val="ru-RU"/>
        </w:rPr>
        <w:t>:</w:t>
      </w:r>
      <w:r w:rsidRPr="003342C3">
        <w:rPr>
          <w:lang w:val="ru-RU"/>
        </w:rPr>
        <w:br/>
        <w:t>*.</w:t>
      </w:r>
      <w:r>
        <w:t>log</w:t>
      </w:r>
      <w:r w:rsidRPr="003342C3">
        <w:rPr>
          <w:lang w:val="ru-RU"/>
        </w:rPr>
        <w:br/>
        <w:t>*.</w:t>
      </w:r>
      <w:r>
        <w:t>tmp</w:t>
      </w:r>
      <w:r w:rsidRPr="003342C3">
        <w:rPr>
          <w:lang w:val="ru-RU"/>
        </w:rPr>
        <w:br/>
      </w:r>
      <w:r>
        <w:t>node</w:t>
      </w:r>
      <w:r w:rsidRPr="003342C3">
        <w:rPr>
          <w:lang w:val="ru-RU"/>
        </w:rPr>
        <w:t>_</w:t>
      </w:r>
      <w:r>
        <w:t>modules</w:t>
      </w:r>
      <w:r w:rsidRPr="003342C3">
        <w:rPr>
          <w:lang w:val="ru-RU"/>
        </w:rPr>
        <w:t>/</w:t>
      </w:r>
      <w:r w:rsidRPr="003342C3">
        <w:rPr>
          <w:lang w:val="ru-RU"/>
        </w:rPr>
        <w:br/>
      </w:r>
      <w:r>
        <w:t>dist</w:t>
      </w:r>
      <w:r w:rsidRPr="003342C3">
        <w:rPr>
          <w:lang w:val="ru-RU"/>
        </w:rPr>
        <w:t>/</w:t>
      </w:r>
    </w:p>
    <w:p w:rsidR="00DA2853" w:rsidRPr="0039486C" w:rsidRDefault="0039486C" w:rsidP="008A5EEE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3342C3">
        <w:rPr>
          <w:lang w:val="ru-RU"/>
        </w:rPr>
        <w:t>Задание:</w:t>
      </w:r>
    </w:p>
    <w:p w:rsidR="003342C3" w:rsidRDefault="0039486C" w:rsidP="003342C3">
      <w:pPr>
        <w:spacing w:line="360" w:lineRule="auto"/>
        <w:jc w:val="both"/>
        <w:rPr>
          <w:lang w:val="ru-RU"/>
        </w:rPr>
      </w:pPr>
      <w:r w:rsidRPr="0039486C">
        <w:rPr>
          <w:lang w:val="ru-RU"/>
        </w:rPr>
        <w:t>1. Создайте файл .</w:t>
      </w:r>
      <w:r>
        <w:t>gitignore</w:t>
      </w:r>
      <w:r w:rsidRPr="0039486C">
        <w:rPr>
          <w:lang w:val="ru-RU"/>
        </w:rPr>
        <w:t xml:space="preserve"> для вашего проекта, включив в него временные файлы и директории, которые не должны быть добавлены в репозиторий.</w:t>
      </w:r>
      <w:r w:rsidRPr="0039486C">
        <w:rPr>
          <w:lang w:val="ru-RU"/>
        </w:rPr>
        <w:br/>
        <w:t>2. Проверьте работу .</w:t>
      </w:r>
      <w:r>
        <w:t>gitignore</w:t>
      </w:r>
      <w:r w:rsidRPr="0039486C">
        <w:rPr>
          <w:lang w:val="ru-RU"/>
        </w:rPr>
        <w:t>, добавив тестовые файлы и убедившись, что они исключены.</w:t>
      </w:r>
    </w:p>
    <w:p w:rsidR="003342C3" w:rsidRDefault="003342C3" w:rsidP="003342C3">
      <w:pPr>
        <w:rPr>
          <w:lang w:val="ru-RU"/>
        </w:rPr>
      </w:pPr>
      <w:r>
        <w:rPr>
          <w:lang w:val="ru-RU"/>
        </w:rPr>
        <w:br w:type="page"/>
      </w:r>
    </w:p>
    <w:p w:rsidR="00DA2853" w:rsidRPr="0039486C" w:rsidRDefault="0039486C" w:rsidP="008A5EEE">
      <w:pPr>
        <w:pStyle w:val="1"/>
        <w:spacing w:line="360" w:lineRule="auto"/>
        <w:jc w:val="both"/>
        <w:rPr>
          <w:lang w:val="ru-RU"/>
        </w:rPr>
      </w:pPr>
      <w:r w:rsidRPr="0039486C">
        <w:rPr>
          <w:lang w:val="ru-RU"/>
        </w:rPr>
        <w:lastRenderedPageBreak/>
        <w:t>4. Другие параметры импорта</w:t>
      </w:r>
    </w:p>
    <w:p w:rsidR="00DA2853" w:rsidRPr="0039486C" w:rsidRDefault="0039486C">
      <w:pPr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Помимо фильтров и типов файлов, в системах контроля версий также можно настроить другие параметры импорта. К таким параметрам могут относиться правила слияния конфликтов, шифрование данных при передаче и создание резервных копий. Для этого можно использовать различные плагины и расширения для систем контроля версий.</w:t>
      </w:r>
    </w:p>
    <w:p w:rsidR="00DA2853" w:rsidRPr="0039486C" w:rsidRDefault="0039486C" w:rsidP="008A5EEE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>
        <w:rPr>
          <w:lang w:val="ru-RU"/>
        </w:rPr>
        <w:t>Задание</w:t>
      </w:r>
      <w:r w:rsidRPr="0039486C">
        <w:rPr>
          <w:lang w:val="ru-RU"/>
        </w:rPr>
        <w:t>:</w:t>
      </w:r>
    </w:p>
    <w:p w:rsidR="00DA2853" w:rsidRPr="0039486C" w:rsidRDefault="0039486C" w:rsidP="003342C3">
      <w:pPr>
        <w:spacing w:line="360" w:lineRule="auto"/>
        <w:jc w:val="both"/>
        <w:rPr>
          <w:lang w:val="ru-RU"/>
        </w:rPr>
      </w:pPr>
      <w:r w:rsidRPr="0039486C">
        <w:rPr>
          <w:lang w:val="ru-RU"/>
        </w:rPr>
        <w:t>1. Настройте систему контроля версий так, чтобы при возникновении конфликтов использовались правила слияния.</w:t>
      </w:r>
      <w:r w:rsidRPr="0039486C">
        <w:rPr>
          <w:lang w:val="ru-RU"/>
        </w:rPr>
        <w:br/>
        <w:t>2. Проверьте работу системы при попытке одновременного изменения одного и того же файла с разных версий.</w:t>
      </w:r>
    </w:p>
    <w:p w:rsidR="00DA2853" w:rsidRPr="0039486C" w:rsidRDefault="0039486C">
      <w:pPr>
        <w:pStyle w:val="1"/>
        <w:spacing w:line="360" w:lineRule="auto"/>
        <w:ind w:firstLine="250"/>
        <w:jc w:val="both"/>
        <w:rPr>
          <w:lang w:val="ru-RU"/>
        </w:rPr>
      </w:pPr>
      <w:r w:rsidRPr="0039486C">
        <w:rPr>
          <w:lang w:val="ru-RU"/>
        </w:rPr>
        <w:t>Заключение</w:t>
      </w:r>
    </w:p>
    <w:p w:rsidR="005E5DD8" w:rsidRPr="003342C3" w:rsidRDefault="0039486C" w:rsidP="003342C3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ГОСТ </w:t>
      </w:r>
      <w:r w:rsidRPr="0039486C">
        <w:rPr>
          <w:lang w:val="ru-RU"/>
        </w:rPr>
        <w:t xml:space="preserve"> Р 7.0.97-2016</w:t>
      </w:r>
      <w:r>
        <w:rPr>
          <w:lang w:val="ru-RU"/>
        </w:rPr>
        <w:t>.</w:t>
      </w:r>
    </w:p>
    <w:sectPr w:rsidR="005E5DD8" w:rsidRPr="00334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5B0" w:rsidRDefault="003B05B0">
      <w:pPr>
        <w:spacing w:after="0" w:line="240" w:lineRule="auto"/>
      </w:pPr>
      <w:r>
        <w:separator/>
      </w:r>
    </w:p>
  </w:endnote>
  <w:endnote w:type="continuationSeparator" w:id="0">
    <w:p w:rsidR="003B05B0" w:rsidRDefault="003B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5B0" w:rsidRDefault="003B05B0">
      <w:pPr>
        <w:spacing w:after="0" w:line="240" w:lineRule="auto"/>
      </w:pPr>
      <w:r>
        <w:separator/>
      </w:r>
    </w:p>
  </w:footnote>
  <w:footnote w:type="continuationSeparator" w:id="0">
    <w:p w:rsidR="003B05B0" w:rsidRDefault="003B0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2C3"/>
    <w:rsid w:val="0039486C"/>
    <w:rsid w:val="003B05B0"/>
    <w:rsid w:val="005070A0"/>
    <w:rsid w:val="005E5DD8"/>
    <w:rsid w:val="008A5EEE"/>
    <w:rsid w:val="00AA1D8D"/>
    <w:rsid w:val="00B47730"/>
    <w:rsid w:val="00CA2C3B"/>
    <w:rsid w:val="00CB0664"/>
    <w:rsid w:val="00D44DB4"/>
    <w:rsid w:val="00DA2853"/>
    <w:rsid w:val="00F84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8D9D247-BAD0-44F9-8844-C0E08F5E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3A39F-BC68-431C-AFD9-0E6F41B8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2024-10-22T07:26:00Z</dcterms:created>
  <dcterms:modified xsi:type="dcterms:W3CDTF">2024-10-22T07:26:00Z</dcterms:modified>
  <cp:category/>
</cp:coreProperties>
</file>