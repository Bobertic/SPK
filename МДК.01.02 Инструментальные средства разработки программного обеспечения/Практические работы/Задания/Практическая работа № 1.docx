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D8E" w:rsidRPr="00DB6644" w:rsidRDefault="00EA200F">
      <w:pPr>
        <w:pStyle w:val="aa"/>
        <w:rPr>
          <w:lang w:val="ru-RU"/>
        </w:rPr>
      </w:pPr>
      <w:r w:rsidRPr="00DB6644">
        <w:rPr>
          <w:lang w:val="ru-RU"/>
        </w:rPr>
        <w:t>Практическая работа</w:t>
      </w:r>
      <w:r w:rsidR="00DB6644">
        <w:rPr>
          <w:lang w:val="ru-RU"/>
        </w:rPr>
        <w:t xml:space="preserve"> №1</w:t>
      </w:r>
    </w:p>
    <w:p w:rsidR="00856D8E" w:rsidRPr="00DB6644" w:rsidRDefault="00EA200F">
      <w:pPr>
        <w:pStyle w:val="1"/>
        <w:rPr>
          <w:lang w:val="ru-RU"/>
        </w:rPr>
      </w:pPr>
      <w:r w:rsidRPr="00DB6644">
        <w:rPr>
          <w:lang w:val="ru-RU"/>
        </w:rPr>
        <w:t>Тема: Разработка структуры проекта. Разработка модульной структуры проекта (диаграммы модулей)</w:t>
      </w:r>
    </w:p>
    <w:p w:rsidR="00856D8E" w:rsidRPr="00DB6644" w:rsidRDefault="00EA200F">
      <w:pPr>
        <w:pStyle w:val="21"/>
        <w:rPr>
          <w:lang w:val="ru-RU"/>
        </w:rPr>
      </w:pPr>
      <w:r w:rsidRPr="00DB6644">
        <w:rPr>
          <w:lang w:val="ru-RU"/>
        </w:rPr>
        <w:t>Цель работы:</w:t>
      </w:r>
    </w:p>
    <w:p w:rsidR="00856D8E" w:rsidRPr="00DB6644" w:rsidRDefault="00EA200F">
      <w:pPr>
        <w:rPr>
          <w:lang w:val="ru-RU"/>
        </w:rPr>
      </w:pPr>
      <w:r w:rsidRPr="00DB6644">
        <w:rPr>
          <w:lang w:val="ru-RU"/>
        </w:rPr>
        <w:t>Научиться разрабатывать структуру проекта и модульную структуру на основе требований к проекту, а также визуализировать взаимосвязь модулей с помощью диаграмм.</w:t>
      </w:r>
    </w:p>
    <w:p w:rsidR="00856D8E" w:rsidRDefault="00EA200F">
      <w:pPr>
        <w:pStyle w:val="21"/>
      </w:pPr>
      <w:proofErr w:type="spellStart"/>
      <w:r>
        <w:t>Задачи</w:t>
      </w:r>
      <w:proofErr w:type="spellEnd"/>
      <w:r>
        <w:t>:</w:t>
      </w:r>
    </w:p>
    <w:p w:rsidR="00856D8E" w:rsidRPr="00DB6644" w:rsidRDefault="00EA200F">
      <w:pPr>
        <w:pStyle w:val="a0"/>
        <w:rPr>
          <w:lang w:val="ru-RU"/>
        </w:rPr>
      </w:pPr>
      <w:r w:rsidRPr="00DB6644">
        <w:rPr>
          <w:lang w:val="ru-RU"/>
        </w:rPr>
        <w:t>Осуществить декомпозицию проекта на отдельные модули.</w:t>
      </w:r>
    </w:p>
    <w:p w:rsidR="00856D8E" w:rsidRPr="00DB6644" w:rsidRDefault="00EA200F">
      <w:pPr>
        <w:pStyle w:val="a0"/>
        <w:rPr>
          <w:lang w:val="ru-RU"/>
        </w:rPr>
      </w:pPr>
      <w:r w:rsidRPr="00DB6644">
        <w:rPr>
          <w:lang w:val="ru-RU"/>
        </w:rPr>
        <w:t>Построить диаграмму модулей, отображающую взаимосвязи между компонентами.</w:t>
      </w:r>
    </w:p>
    <w:p w:rsidR="00856D8E" w:rsidRPr="00DB6644" w:rsidRDefault="00EA200F">
      <w:pPr>
        <w:pStyle w:val="a0"/>
        <w:rPr>
          <w:lang w:val="ru-RU"/>
        </w:rPr>
      </w:pPr>
      <w:r w:rsidRPr="00DB6644">
        <w:rPr>
          <w:lang w:val="ru-RU"/>
        </w:rPr>
        <w:t>Определить функциональные роли каждого модуля.</w:t>
      </w:r>
    </w:p>
    <w:p w:rsidR="00856D8E" w:rsidRPr="00DB6644" w:rsidRDefault="00EA200F">
      <w:pPr>
        <w:pStyle w:val="a0"/>
        <w:rPr>
          <w:lang w:val="ru-RU"/>
        </w:rPr>
      </w:pPr>
      <w:r w:rsidRPr="00DB6644">
        <w:rPr>
          <w:lang w:val="ru-RU"/>
        </w:rPr>
        <w:t>Представить проект в виде иерархии модулей.</w:t>
      </w:r>
    </w:p>
    <w:p w:rsidR="00856D8E" w:rsidRPr="00DB6644" w:rsidRDefault="00EA200F">
      <w:pPr>
        <w:pStyle w:val="a0"/>
        <w:rPr>
          <w:lang w:val="ru-RU"/>
        </w:rPr>
      </w:pPr>
      <w:r w:rsidRPr="00DB6644">
        <w:rPr>
          <w:lang w:val="ru-RU"/>
        </w:rPr>
        <w:t>Подготовить краткое описание каждой части структуры проекта.</w:t>
      </w:r>
    </w:p>
    <w:p w:rsidR="00856D8E" w:rsidRPr="00DB6644" w:rsidRDefault="00EA200F">
      <w:pPr>
        <w:pStyle w:val="21"/>
        <w:rPr>
          <w:lang w:val="ru-RU"/>
        </w:rPr>
      </w:pPr>
      <w:r w:rsidRPr="00DB6644">
        <w:rPr>
          <w:lang w:val="ru-RU"/>
        </w:rPr>
        <w:t>Этапы выполнения работы:</w:t>
      </w:r>
    </w:p>
    <w:p w:rsidR="00856D8E" w:rsidRPr="00DB6644" w:rsidRDefault="00EA200F">
      <w:pPr>
        <w:pStyle w:val="31"/>
        <w:rPr>
          <w:lang w:val="ru-RU"/>
        </w:rPr>
      </w:pPr>
      <w:r w:rsidRPr="00DB6644">
        <w:rPr>
          <w:lang w:val="ru-RU"/>
        </w:rPr>
        <w:t>1. Анализ проекта</w:t>
      </w:r>
    </w:p>
    <w:p w:rsidR="00856D8E" w:rsidRPr="00DB6644" w:rsidRDefault="00EA200F">
      <w:pPr>
        <w:rPr>
          <w:lang w:val="ru-RU"/>
        </w:rPr>
      </w:pPr>
      <w:r w:rsidRPr="00DB6644">
        <w:rPr>
          <w:lang w:val="ru-RU"/>
        </w:rPr>
        <w:t>Изучите описание задачи/проекта, который предстоит реализовать. Определите его основные компоненты и подсистемы.</w:t>
      </w:r>
      <w:r w:rsidRPr="00DB6644">
        <w:rPr>
          <w:lang w:val="ru-RU"/>
        </w:rPr>
        <w:br/>
        <w:t>Пример задачи: Разработка интернет-магазина, системы управления контентом (</w:t>
      </w:r>
      <w:r>
        <w:t>CMS</w:t>
      </w:r>
      <w:r w:rsidRPr="00DB6644">
        <w:rPr>
          <w:lang w:val="ru-RU"/>
        </w:rPr>
        <w:t>), приложения для управления задачами.</w:t>
      </w:r>
    </w:p>
    <w:p w:rsidR="00856D8E" w:rsidRPr="00DB6644" w:rsidRDefault="00EA200F">
      <w:pPr>
        <w:pStyle w:val="31"/>
        <w:rPr>
          <w:lang w:val="ru-RU"/>
        </w:rPr>
      </w:pPr>
      <w:r w:rsidRPr="00DB6644">
        <w:rPr>
          <w:lang w:val="ru-RU"/>
        </w:rPr>
        <w:t>2. Разработка структуры проекта</w:t>
      </w:r>
    </w:p>
    <w:p w:rsidR="00856D8E" w:rsidRPr="00DB6644" w:rsidRDefault="00EA200F">
      <w:pPr>
        <w:rPr>
          <w:lang w:val="ru-RU"/>
        </w:rPr>
      </w:pPr>
      <w:r w:rsidRPr="00DB6644">
        <w:rPr>
          <w:lang w:val="ru-RU"/>
        </w:rPr>
        <w:t>Определите ключевые функциональные блоки (модули) проекта. Подумайте о логической структуре проекта, иерархии модулей и зависимости между ними.</w:t>
      </w:r>
    </w:p>
    <w:p w:rsidR="00856D8E" w:rsidRPr="00DB6644" w:rsidRDefault="00EA200F">
      <w:pPr>
        <w:pStyle w:val="31"/>
        <w:rPr>
          <w:lang w:val="ru-RU"/>
        </w:rPr>
      </w:pPr>
      <w:r w:rsidRPr="00DB6644">
        <w:rPr>
          <w:lang w:val="ru-RU"/>
        </w:rPr>
        <w:t>3. Построение модульной диаграммы</w:t>
      </w:r>
    </w:p>
    <w:p w:rsidR="00856D8E" w:rsidRPr="00DB6644" w:rsidRDefault="00EA200F">
      <w:pPr>
        <w:rPr>
          <w:lang w:val="ru-RU"/>
        </w:rPr>
      </w:pPr>
      <w:r w:rsidRPr="00DB6644">
        <w:rPr>
          <w:lang w:val="ru-RU"/>
        </w:rPr>
        <w:t>Составьте диаграмму модулей, которая покажет основные компоненты системы и их взаимосвязи. Можно использовать инструменты вроде:</w:t>
      </w:r>
      <w:r w:rsidRPr="00DB6644">
        <w:rPr>
          <w:lang w:val="ru-RU"/>
        </w:rPr>
        <w:br/>
        <w:t xml:space="preserve">- </w:t>
      </w:r>
      <w:r>
        <w:t>Draw</w:t>
      </w:r>
      <w:r w:rsidRPr="00DB6644">
        <w:rPr>
          <w:lang w:val="ru-RU"/>
        </w:rPr>
        <w:t>.</w:t>
      </w:r>
      <w:proofErr w:type="spellStart"/>
      <w:r>
        <w:t>io</w:t>
      </w:r>
      <w:proofErr w:type="spellEnd"/>
      <w:r w:rsidRPr="00DB6644">
        <w:rPr>
          <w:lang w:val="ru-RU"/>
        </w:rPr>
        <w:br/>
        <w:t xml:space="preserve">- </w:t>
      </w:r>
      <w:proofErr w:type="spellStart"/>
      <w:r>
        <w:t>Lucidchart</w:t>
      </w:r>
      <w:proofErr w:type="spellEnd"/>
      <w:r w:rsidRPr="00DB6644">
        <w:rPr>
          <w:lang w:val="ru-RU"/>
        </w:rPr>
        <w:br/>
        <w:t xml:space="preserve">- </w:t>
      </w:r>
      <w:r>
        <w:t>Microsoft</w:t>
      </w:r>
      <w:r w:rsidRPr="00DB6644">
        <w:rPr>
          <w:lang w:val="ru-RU"/>
        </w:rPr>
        <w:t xml:space="preserve"> </w:t>
      </w:r>
      <w:r>
        <w:t>Visio</w:t>
      </w:r>
      <w:r w:rsidRPr="00DB6644">
        <w:rPr>
          <w:lang w:val="ru-RU"/>
        </w:rPr>
        <w:br/>
        <w:t>Каждый модуль должен быть изображен как отдельная сущность с указанием его функциональности.</w:t>
      </w:r>
    </w:p>
    <w:p w:rsidR="00856D8E" w:rsidRPr="00DB6644" w:rsidRDefault="00EA200F">
      <w:pPr>
        <w:pStyle w:val="31"/>
        <w:rPr>
          <w:lang w:val="ru-RU"/>
        </w:rPr>
      </w:pPr>
      <w:r w:rsidRPr="00DB6644">
        <w:rPr>
          <w:lang w:val="ru-RU"/>
        </w:rPr>
        <w:t>4. Описание модулей</w:t>
      </w:r>
    </w:p>
    <w:p w:rsidR="00856D8E" w:rsidRPr="00DB6644" w:rsidRDefault="00EA200F">
      <w:pPr>
        <w:rPr>
          <w:lang w:val="ru-RU"/>
        </w:rPr>
      </w:pPr>
      <w:r w:rsidRPr="00DB6644">
        <w:rPr>
          <w:lang w:val="ru-RU"/>
        </w:rPr>
        <w:t>Для каждого модуля опишите его назначение, основные функции, и какие другие модули с ним взаимодействуют.</w:t>
      </w:r>
      <w:r w:rsidRPr="00DB6644">
        <w:rPr>
          <w:lang w:val="ru-RU"/>
        </w:rPr>
        <w:br/>
      </w:r>
      <w:r w:rsidRPr="00DB6644">
        <w:rPr>
          <w:lang w:val="ru-RU"/>
        </w:rPr>
        <w:lastRenderedPageBreak/>
        <w:t>Пример:</w:t>
      </w:r>
      <w:r w:rsidRPr="00DB6644">
        <w:rPr>
          <w:lang w:val="ru-RU"/>
        </w:rPr>
        <w:br/>
        <w:t xml:space="preserve">- Модуль «Каталог продуктов»: отвечает за управление товарами, их описание, </w:t>
      </w:r>
      <w:proofErr w:type="spellStart"/>
      <w:r w:rsidRPr="00DB6644">
        <w:rPr>
          <w:lang w:val="ru-RU"/>
        </w:rPr>
        <w:t>категорийную</w:t>
      </w:r>
      <w:proofErr w:type="spellEnd"/>
      <w:r w:rsidRPr="00DB6644">
        <w:rPr>
          <w:lang w:val="ru-RU"/>
        </w:rPr>
        <w:t xml:space="preserve"> структуру и взаимодействие с модулем корзины и поиска.</w:t>
      </w:r>
    </w:p>
    <w:p w:rsidR="00856D8E" w:rsidRPr="00DB6644" w:rsidRDefault="00EA200F">
      <w:pPr>
        <w:pStyle w:val="31"/>
        <w:rPr>
          <w:lang w:val="ru-RU"/>
        </w:rPr>
      </w:pPr>
      <w:r w:rsidRPr="00DB6644">
        <w:rPr>
          <w:lang w:val="ru-RU"/>
        </w:rPr>
        <w:t>5. Составление иерархии модулей</w:t>
      </w:r>
    </w:p>
    <w:p w:rsidR="00856D8E" w:rsidRPr="00DB6644" w:rsidRDefault="00EA200F">
      <w:pPr>
        <w:rPr>
          <w:lang w:val="ru-RU"/>
        </w:rPr>
      </w:pPr>
      <w:r w:rsidRPr="00DB6644">
        <w:rPr>
          <w:lang w:val="ru-RU"/>
        </w:rPr>
        <w:t>Представьте систему в виде дерева, где корнем будет основной модуль (например, "Приложение"), а ветви — это подмодули, разделенные по уровням ответственности.</w:t>
      </w:r>
    </w:p>
    <w:p w:rsidR="00856D8E" w:rsidRPr="00DB6644" w:rsidRDefault="00EA200F">
      <w:pPr>
        <w:pStyle w:val="31"/>
        <w:rPr>
          <w:lang w:val="ru-RU"/>
        </w:rPr>
      </w:pPr>
      <w:r w:rsidRPr="00DB6644">
        <w:rPr>
          <w:lang w:val="ru-RU"/>
        </w:rPr>
        <w:t>6. Презентация результатов</w:t>
      </w:r>
    </w:p>
    <w:p w:rsidR="00856D8E" w:rsidRPr="00DB6644" w:rsidRDefault="00EA200F">
      <w:pPr>
        <w:rPr>
          <w:lang w:val="ru-RU"/>
        </w:rPr>
      </w:pPr>
      <w:r w:rsidRPr="00DB6644">
        <w:rPr>
          <w:lang w:val="ru-RU"/>
        </w:rPr>
        <w:t>Создайте краткую презентацию или документ с результатами, включая диаграмму модулей и описание структуры.</w:t>
      </w:r>
    </w:p>
    <w:p w:rsidR="00856D8E" w:rsidRPr="00DB6644" w:rsidRDefault="00EA200F">
      <w:pPr>
        <w:pStyle w:val="21"/>
        <w:rPr>
          <w:lang w:val="ru-RU"/>
        </w:rPr>
      </w:pPr>
      <w:r w:rsidRPr="00DB6644">
        <w:rPr>
          <w:lang w:val="ru-RU"/>
        </w:rPr>
        <w:t>Задание:</w:t>
      </w:r>
    </w:p>
    <w:p w:rsidR="00856D8E" w:rsidRPr="00DB6644" w:rsidRDefault="00EA200F">
      <w:pPr>
        <w:rPr>
          <w:lang w:val="ru-RU"/>
        </w:rPr>
      </w:pPr>
      <w:r w:rsidRPr="00DB6644">
        <w:rPr>
          <w:lang w:val="ru-RU"/>
        </w:rPr>
        <w:t>1. Выберите одну из предложенных тем для разработки:</w:t>
      </w:r>
      <w:r w:rsidRPr="00DB6644">
        <w:rPr>
          <w:lang w:val="ru-RU"/>
        </w:rPr>
        <w:br/>
        <w:t>- Интернет-магазин</w:t>
      </w:r>
      <w:r w:rsidRPr="00DB6644">
        <w:rPr>
          <w:lang w:val="ru-RU"/>
        </w:rPr>
        <w:br/>
        <w:t>- Приложение для управления задачами</w:t>
      </w:r>
      <w:r w:rsidRPr="00DB6644">
        <w:rPr>
          <w:lang w:val="ru-RU"/>
        </w:rPr>
        <w:br/>
        <w:t>- Система управления контентом (</w:t>
      </w:r>
      <w:r>
        <w:t>CMS</w:t>
      </w:r>
      <w:r w:rsidRPr="00DB6644">
        <w:rPr>
          <w:lang w:val="ru-RU"/>
        </w:rPr>
        <w:t>)</w:t>
      </w:r>
      <w:r w:rsidRPr="00DB6644">
        <w:rPr>
          <w:lang w:val="ru-RU"/>
        </w:rPr>
        <w:br/>
        <w:t>- Другое (по согласованию с преподавателем)</w:t>
      </w:r>
    </w:p>
    <w:p w:rsidR="00856D8E" w:rsidRPr="00DB6644" w:rsidRDefault="00EA200F">
      <w:pPr>
        <w:rPr>
          <w:lang w:val="ru-RU"/>
        </w:rPr>
      </w:pPr>
      <w:r w:rsidRPr="00DB6644">
        <w:rPr>
          <w:lang w:val="ru-RU"/>
        </w:rPr>
        <w:t>2. Разработайте модульную структуру выбранного проекта.</w:t>
      </w:r>
    </w:p>
    <w:p w:rsidR="00856D8E" w:rsidRPr="00DB6644" w:rsidRDefault="00EA200F">
      <w:pPr>
        <w:rPr>
          <w:lang w:val="ru-RU"/>
        </w:rPr>
      </w:pPr>
      <w:r w:rsidRPr="00DB6644">
        <w:rPr>
          <w:lang w:val="ru-RU"/>
        </w:rPr>
        <w:t>3. Составьте диаграмму модулей с визуализацией взаимосвязей.</w:t>
      </w:r>
    </w:p>
    <w:p w:rsidR="00856D8E" w:rsidRPr="00DB6644" w:rsidRDefault="00EA200F">
      <w:pPr>
        <w:rPr>
          <w:lang w:val="ru-RU"/>
        </w:rPr>
      </w:pPr>
      <w:r w:rsidRPr="00DB6644">
        <w:rPr>
          <w:lang w:val="ru-RU"/>
        </w:rPr>
        <w:t>4. Оформите отчет, включив в него:</w:t>
      </w:r>
      <w:r w:rsidRPr="00DB6644">
        <w:rPr>
          <w:lang w:val="ru-RU"/>
        </w:rPr>
        <w:br/>
        <w:t>- Название проекта.</w:t>
      </w:r>
      <w:r w:rsidRPr="00DB6644">
        <w:rPr>
          <w:lang w:val="ru-RU"/>
        </w:rPr>
        <w:br/>
        <w:t>- Диаграмму модулей.</w:t>
      </w:r>
      <w:r w:rsidRPr="00DB6644">
        <w:rPr>
          <w:lang w:val="ru-RU"/>
        </w:rPr>
        <w:br/>
        <w:t>- Описание каждой части структуры.</w:t>
      </w:r>
      <w:r w:rsidRPr="00DB6644">
        <w:rPr>
          <w:lang w:val="ru-RU"/>
        </w:rPr>
        <w:br/>
        <w:t>- Заключение о разработке модульной структуры и взаимосвязях модулей.</w:t>
      </w:r>
    </w:p>
    <w:p w:rsidR="00856D8E" w:rsidRPr="00DB6644" w:rsidRDefault="00EA200F">
      <w:pPr>
        <w:pStyle w:val="21"/>
        <w:rPr>
          <w:lang w:val="ru-RU"/>
        </w:rPr>
      </w:pPr>
      <w:r w:rsidRPr="00DB6644">
        <w:rPr>
          <w:lang w:val="ru-RU"/>
        </w:rPr>
        <w:t>Ожидаемые результаты:</w:t>
      </w:r>
    </w:p>
    <w:p w:rsidR="00856D8E" w:rsidRPr="00DB6644" w:rsidRDefault="00EA200F" w:rsidP="00DB6644">
      <w:pPr>
        <w:pStyle w:val="a"/>
        <w:numPr>
          <w:ilvl w:val="0"/>
          <w:numId w:val="0"/>
        </w:numPr>
        <w:ind w:left="360"/>
        <w:rPr>
          <w:lang w:val="ru-RU"/>
        </w:rPr>
      </w:pPr>
      <w:r w:rsidRPr="00DB6644">
        <w:rPr>
          <w:lang w:val="ru-RU"/>
        </w:rPr>
        <w:t>1. Диаграмма модульной структуры проекта.</w:t>
      </w:r>
    </w:p>
    <w:p w:rsidR="00856D8E" w:rsidRPr="00DB6644" w:rsidRDefault="00EA200F" w:rsidP="00DB6644">
      <w:pPr>
        <w:pStyle w:val="a"/>
        <w:numPr>
          <w:ilvl w:val="0"/>
          <w:numId w:val="0"/>
        </w:numPr>
        <w:ind w:left="360"/>
        <w:rPr>
          <w:lang w:val="ru-RU"/>
        </w:rPr>
      </w:pPr>
      <w:r w:rsidRPr="00DB6644">
        <w:rPr>
          <w:lang w:val="ru-RU"/>
        </w:rPr>
        <w:t>2. Описание каждого моду</w:t>
      </w:r>
      <w:bookmarkStart w:id="0" w:name="_GoBack"/>
      <w:bookmarkEnd w:id="0"/>
      <w:r w:rsidRPr="00DB6644">
        <w:rPr>
          <w:lang w:val="ru-RU"/>
        </w:rPr>
        <w:t>ля и его функций.</w:t>
      </w:r>
    </w:p>
    <w:p w:rsidR="00856D8E" w:rsidRPr="009B7A1E" w:rsidRDefault="00EA200F" w:rsidP="00DB6644">
      <w:pPr>
        <w:pStyle w:val="a"/>
        <w:numPr>
          <w:ilvl w:val="0"/>
          <w:numId w:val="0"/>
        </w:numPr>
        <w:ind w:left="360"/>
        <w:rPr>
          <w:lang w:val="ru-RU"/>
        </w:rPr>
      </w:pPr>
      <w:r w:rsidRPr="009B7A1E">
        <w:rPr>
          <w:lang w:val="ru-RU"/>
        </w:rPr>
        <w:t>3. Иерархия модулей.</w:t>
      </w:r>
    </w:p>
    <w:p w:rsidR="00856D8E" w:rsidRPr="00DB6644" w:rsidRDefault="00EA200F" w:rsidP="00DB6644">
      <w:pPr>
        <w:pStyle w:val="a"/>
        <w:numPr>
          <w:ilvl w:val="0"/>
          <w:numId w:val="0"/>
        </w:numPr>
        <w:ind w:left="360"/>
        <w:rPr>
          <w:lang w:val="ru-RU"/>
        </w:rPr>
      </w:pPr>
      <w:r w:rsidRPr="00DB6644">
        <w:rPr>
          <w:lang w:val="ru-RU"/>
        </w:rPr>
        <w:t xml:space="preserve">4. </w:t>
      </w:r>
      <w:r w:rsidR="009B7A1E">
        <w:rPr>
          <w:lang w:val="ru-RU"/>
        </w:rPr>
        <w:t>О</w:t>
      </w:r>
      <w:r w:rsidRPr="00DB6644">
        <w:rPr>
          <w:lang w:val="ru-RU"/>
        </w:rPr>
        <w:t>тчет с описанием процесса разработки структуры.</w:t>
      </w:r>
    </w:p>
    <w:p w:rsidR="00856D8E" w:rsidRPr="00DB6644" w:rsidRDefault="00EA200F">
      <w:pPr>
        <w:pStyle w:val="21"/>
        <w:rPr>
          <w:lang w:val="ru-RU"/>
        </w:rPr>
      </w:pPr>
      <w:r w:rsidRPr="00DB6644">
        <w:rPr>
          <w:lang w:val="ru-RU"/>
        </w:rPr>
        <w:t>Оценка работы:</w:t>
      </w:r>
    </w:p>
    <w:p w:rsidR="00856D8E" w:rsidRPr="00DB6644" w:rsidRDefault="00EA200F" w:rsidP="00DB6644">
      <w:pPr>
        <w:pStyle w:val="a"/>
        <w:numPr>
          <w:ilvl w:val="0"/>
          <w:numId w:val="0"/>
        </w:numPr>
        <w:ind w:left="360"/>
        <w:rPr>
          <w:lang w:val="ru-RU"/>
        </w:rPr>
      </w:pPr>
      <w:r w:rsidRPr="00DB6644">
        <w:rPr>
          <w:lang w:val="ru-RU"/>
        </w:rPr>
        <w:t>1. Полнота и правильность декомпозиции проекта на модули.</w:t>
      </w:r>
    </w:p>
    <w:p w:rsidR="00856D8E" w:rsidRPr="00DB6644" w:rsidRDefault="00EA200F" w:rsidP="00DB6644">
      <w:pPr>
        <w:pStyle w:val="a"/>
        <w:numPr>
          <w:ilvl w:val="0"/>
          <w:numId w:val="0"/>
        </w:numPr>
        <w:ind w:left="360"/>
        <w:rPr>
          <w:lang w:val="ru-RU"/>
        </w:rPr>
      </w:pPr>
      <w:r w:rsidRPr="00DB6644">
        <w:rPr>
          <w:lang w:val="ru-RU"/>
        </w:rPr>
        <w:t>2. Наличие и корректность диаграммы модулей.</w:t>
      </w:r>
    </w:p>
    <w:p w:rsidR="00856D8E" w:rsidRPr="00DB6644" w:rsidRDefault="00EA200F" w:rsidP="00DB6644">
      <w:pPr>
        <w:pStyle w:val="a"/>
        <w:numPr>
          <w:ilvl w:val="0"/>
          <w:numId w:val="0"/>
        </w:numPr>
        <w:ind w:left="360"/>
        <w:rPr>
          <w:lang w:val="ru-RU"/>
        </w:rPr>
      </w:pPr>
      <w:r w:rsidRPr="00DB6644">
        <w:rPr>
          <w:lang w:val="ru-RU"/>
        </w:rPr>
        <w:t>3. Описание функциональности модулей и их взаимодействий.</w:t>
      </w:r>
    </w:p>
    <w:p w:rsidR="00856D8E" w:rsidRPr="00DB6644" w:rsidRDefault="00EA200F" w:rsidP="00DB6644">
      <w:pPr>
        <w:pStyle w:val="a"/>
        <w:numPr>
          <w:ilvl w:val="0"/>
          <w:numId w:val="0"/>
        </w:numPr>
        <w:ind w:left="360"/>
        <w:rPr>
          <w:lang w:val="ru-RU"/>
        </w:rPr>
      </w:pPr>
      <w:r w:rsidRPr="00DB6644">
        <w:rPr>
          <w:lang w:val="ru-RU"/>
        </w:rPr>
        <w:t>4. Оформление работы (структурированность и понятность отчета).</w:t>
      </w:r>
    </w:p>
    <w:p w:rsidR="00856D8E" w:rsidRPr="00DB6644" w:rsidRDefault="00EA200F">
      <w:pPr>
        <w:pStyle w:val="21"/>
        <w:rPr>
          <w:lang w:val="ru-RU"/>
        </w:rPr>
      </w:pPr>
      <w:r w:rsidRPr="00DB6644">
        <w:rPr>
          <w:lang w:val="ru-RU"/>
        </w:rPr>
        <w:t>Дополнительные материалы:</w:t>
      </w:r>
    </w:p>
    <w:p w:rsidR="00856D8E" w:rsidRPr="00DB6644" w:rsidRDefault="00EA200F">
      <w:pPr>
        <w:rPr>
          <w:lang w:val="ru-RU"/>
        </w:rPr>
      </w:pPr>
      <w:r w:rsidRPr="00DB6644">
        <w:rPr>
          <w:lang w:val="ru-RU"/>
        </w:rPr>
        <w:t xml:space="preserve">- Модульная архитектура в разработке ПО: </w:t>
      </w:r>
      <w:r>
        <w:t>https</w:t>
      </w:r>
      <w:r w:rsidRPr="00DB6644">
        <w:rPr>
          <w:lang w:val="ru-RU"/>
        </w:rPr>
        <w:t>://</w:t>
      </w:r>
      <w:proofErr w:type="spellStart"/>
      <w:r>
        <w:t>en</w:t>
      </w:r>
      <w:proofErr w:type="spellEnd"/>
      <w:r w:rsidRPr="00DB6644">
        <w:rPr>
          <w:lang w:val="ru-RU"/>
        </w:rPr>
        <w:t>.</w:t>
      </w:r>
      <w:proofErr w:type="spellStart"/>
      <w:r>
        <w:t>wikipedia</w:t>
      </w:r>
      <w:proofErr w:type="spellEnd"/>
      <w:r w:rsidRPr="00DB6644">
        <w:rPr>
          <w:lang w:val="ru-RU"/>
        </w:rPr>
        <w:t>.</w:t>
      </w:r>
      <w:r>
        <w:t>org</w:t>
      </w:r>
      <w:r w:rsidRPr="00DB6644">
        <w:rPr>
          <w:lang w:val="ru-RU"/>
        </w:rPr>
        <w:t>/</w:t>
      </w:r>
      <w:r>
        <w:t>wiki</w:t>
      </w:r>
      <w:r w:rsidRPr="00DB6644">
        <w:rPr>
          <w:lang w:val="ru-RU"/>
        </w:rPr>
        <w:t>/</w:t>
      </w:r>
      <w:r>
        <w:t>Modular</w:t>
      </w:r>
      <w:r w:rsidRPr="00DB6644">
        <w:rPr>
          <w:lang w:val="ru-RU"/>
        </w:rPr>
        <w:t>_</w:t>
      </w:r>
      <w:r>
        <w:t>programming</w:t>
      </w:r>
    </w:p>
    <w:p w:rsidR="00856D8E" w:rsidRPr="00DB6644" w:rsidRDefault="00EA200F">
      <w:pPr>
        <w:rPr>
          <w:lang w:val="ru-RU"/>
        </w:rPr>
      </w:pPr>
      <w:r w:rsidRPr="00DB6644">
        <w:rPr>
          <w:lang w:val="ru-RU"/>
        </w:rPr>
        <w:t xml:space="preserve">- Пример использования диаграмм модулей в </w:t>
      </w:r>
      <w:r>
        <w:t>UML</w:t>
      </w:r>
    </w:p>
    <w:sectPr w:rsidR="00856D8E" w:rsidRPr="00DB66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8236F5F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EF62273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6D8E"/>
    <w:rsid w:val="009B7A1E"/>
    <w:rsid w:val="00AA1D8D"/>
    <w:rsid w:val="00B47730"/>
    <w:rsid w:val="00CB0664"/>
    <w:rsid w:val="00DB6644"/>
    <w:rsid w:val="00EA20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138770"/>
  <w14:defaultImageDpi w14:val="300"/>
  <w15:docId w15:val="{AF2D1E8F-E31C-4C62-9DB9-7DC562DA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115040-4B4D-4314-A35F-DB9B1718C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448</Words>
  <Characters>2558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Денис Игоревич Стебеляк</cp:lastModifiedBy>
  <cp:revision>4</cp:revision>
  <dcterms:created xsi:type="dcterms:W3CDTF">2024-10-21T14:15:00Z</dcterms:created>
  <dcterms:modified xsi:type="dcterms:W3CDTF">2024-10-22T03:28:00Z</dcterms:modified>
  <cp:category/>
</cp:coreProperties>
</file>