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26" w:rsidRDefault="009D1026">
      <w:pPr>
        <w:pStyle w:val="aa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Практическая работа</w:t>
      </w:r>
      <w:r>
        <w:rPr>
          <w:lang w:val="ru-RU"/>
        </w:rPr>
        <w:t xml:space="preserve"> №</w:t>
      </w:r>
      <w:r w:rsidRPr="009D1026">
        <w:rPr>
          <w:lang w:val="ru-RU"/>
        </w:rPr>
        <w:t>5</w:t>
      </w:r>
    </w:p>
    <w:p w:rsidR="00FF1196" w:rsidRPr="009D1026" w:rsidRDefault="009D1026">
      <w:pPr>
        <w:pStyle w:val="aa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Отладка отдельных модулей программного проекта</w:t>
      </w:r>
    </w:p>
    <w:p w:rsidR="00FF1196" w:rsidRPr="009D1026" w:rsidRDefault="009D1026">
      <w:pPr>
        <w:pStyle w:val="1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Введение</w:t>
      </w:r>
    </w:p>
    <w:p w:rsidR="00FF1196" w:rsidRPr="009D1026" w:rsidRDefault="009D1026">
      <w:pPr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Отладка программного кода является важной частью разработки программного обеспечения. Ошибки могут возникать на разных стадиях разработки, и их своевременное обнаружение и устранение помогает обеспечить стабильную и корректную работу программного проекта. В данной работе будет рассмотрен процесс отладки отдельных модулей программного проекта.</w:t>
      </w:r>
    </w:p>
    <w:p w:rsidR="00FF1196" w:rsidRPr="009D1026" w:rsidRDefault="009D1026">
      <w:pPr>
        <w:pStyle w:val="1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Цель работы</w:t>
      </w:r>
    </w:p>
    <w:p w:rsidR="00FF1196" w:rsidRPr="009D1026" w:rsidRDefault="009D1026">
      <w:pPr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Цель данной работы – 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:rsidR="00FF1196" w:rsidRPr="009D1026" w:rsidRDefault="009D1026">
      <w:pPr>
        <w:pStyle w:val="1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Практическая часть</w:t>
      </w:r>
    </w:p>
    <w:p w:rsidR="00FF1196" w:rsidRPr="009D1026" w:rsidRDefault="009D1026">
      <w:pPr>
        <w:pStyle w:val="21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Задание 1: Подготовка среды для отладки</w:t>
      </w:r>
    </w:p>
    <w:p w:rsidR="00FF1196" w:rsidRPr="009D1026" w:rsidRDefault="009D1026" w:rsidP="006867F5">
      <w:pPr>
        <w:spacing w:line="360" w:lineRule="auto"/>
        <w:jc w:val="both"/>
        <w:rPr>
          <w:lang w:val="ru-RU"/>
        </w:rPr>
      </w:pPr>
      <w:r w:rsidRPr="009D1026">
        <w:rPr>
          <w:lang w:val="ru-RU"/>
        </w:rPr>
        <w:t>1. Настройте среду разработки для работы с проектом (выберите инструмент отладки, настройте подключение к проекту).</w:t>
      </w:r>
      <w:r w:rsidRPr="009D1026">
        <w:rPr>
          <w:lang w:val="ru-RU"/>
        </w:rPr>
        <w:br/>
        <w:t>2. Убедитесь, что отладчик корректно подключен к проекту, и что можно запускать отладку по шагам.</w:t>
      </w:r>
      <w:r w:rsidRPr="009D1026">
        <w:rPr>
          <w:lang w:val="ru-RU"/>
        </w:rPr>
        <w:br/>
        <w:t xml:space="preserve">3. Определите стратегию </w:t>
      </w:r>
      <w:proofErr w:type="spellStart"/>
      <w:r w:rsidRPr="009D1026">
        <w:rPr>
          <w:lang w:val="ru-RU"/>
        </w:rPr>
        <w:t>логирования</w:t>
      </w:r>
      <w:proofErr w:type="spellEnd"/>
      <w:r w:rsidRPr="009D1026">
        <w:rPr>
          <w:lang w:val="ru-RU"/>
        </w:rPr>
        <w:t xml:space="preserve">, если она отсутствует, настройте </w:t>
      </w:r>
      <w:proofErr w:type="spellStart"/>
      <w:r w:rsidRPr="009D1026">
        <w:rPr>
          <w:lang w:val="ru-RU"/>
        </w:rPr>
        <w:t>логирование</w:t>
      </w:r>
      <w:proofErr w:type="spellEnd"/>
      <w:r w:rsidRPr="009D1026">
        <w:rPr>
          <w:lang w:val="ru-RU"/>
        </w:rPr>
        <w:t xml:space="preserve"> для отслеживания ошибок.</w:t>
      </w:r>
    </w:p>
    <w:p w:rsidR="00FF1196" w:rsidRPr="009D1026" w:rsidRDefault="009D1026">
      <w:pPr>
        <w:pStyle w:val="21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lastRenderedPageBreak/>
        <w:t>Задание 2: Отладка логики модуля</w:t>
      </w:r>
    </w:p>
    <w:p w:rsidR="009D1026" w:rsidRDefault="009D1026" w:rsidP="006867F5">
      <w:pPr>
        <w:spacing w:line="360" w:lineRule="auto"/>
        <w:jc w:val="both"/>
        <w:rPr>
          <w:lang w:val="ru-RU"/>
        </w:rPr>
      </w:pPr>
      <w:r w:rsidRPr="009D1026">
        <w:rPr>
          <w:lang w:val="ru-RU"/>
        </w:rPr>
        <w:t>1. Выберите один из модулей программного проекта, который требует отладки.</w:t>
      </w:r>
      <w:r w:rsidRPr="009D1026">
        <w:rPr>
          <w:lang w:val="ru-RU"/>
        </w:rPr>
        <w:br/>
        <w:t>2. Используя пошаговую отладку, выявите ошибки в логике работы модуля.</w:t>
      </w:r>
      <w:r w:rsidRPr="009D1026">
        <w:rPr>
          <w:lang w:val="ru-RU"/>
        </w:rPr>
        <w:br/>
        <w:t>3. Протестируйте корректность входных данных и отлов исключений.</w:t>
      </w:r>
      <w:r w:rsidRPr="009D1026">
        <w:rPr>
          <w:lang w:val="ru-RU"/>
        </w:rPr>
        <w:br/>
        <w:t>4. Задокументируйте выявленные ошибки и предложите способы их исправления.</w:t>
      </w:r>
      <w:bookmarkStart w:id="0" w:name="_GoBack"/>
      <w:bookmarkEnd w:id="0"/>
    </w:p>
    <w:p w:rsidR="00FF1196" w:rsidRPr="009D1026" w:rsidRDefault="009D1026" w:rsidP="006867F5">
      <w:pPr>
        <w:pStyle w:val="21"/>
        <w:spacing w:line="360" w:lineRule="auto"/>
        <w:jc w:val="both"/>
        <w:rPr>
          <w:lang w:val="ru-RU"/>
        </w:rPr>
      </w:pPr>
      <w:r w:rsidRPr="009D1026">
        <w:rPr>
          <w:lang w:val="ru-RU"/>
        </w:rPr>
        <w:t>Задание 3: Интеграционная отладка</w:t>
      </w:r>
    </w:p>
    <w:p w:rsidR="00FF1196" w:rsidRPr="009D1026" w:rsidRDefault="009D1026" w:rsidP="006867F5">
      <w:pPr>
        <w:spacing w:line="360" w:lineRule="auto"/>
        <w:rPr>
          <w:lang w:val="ru-RU"/>
        </w:rPr>
      </w:pPr>
      <w:r w:rsidRPr="009D1026">
        <w:rPr>
          <w:lang w:val="ru-RU"/>
        </w:rPr>
        <w:t>1. Проведите тестирование на корректную работу модуля после интеграции с другими частями проекта.</w:t>
      </w:r>
      <w:r w:rsidRPr="009D1026">
        <w:rPr>
          <w:lang w:val="ru-RU"/>
        </w:rPr>
        <w:br/>
        <w:t>2. Используя отладчик, проследите работу модуля в рамках всего проекта, убедитесь в отсутствии конфликтов с другими модулями.</w:t>
      </w:r>
      <w:r w:rsidRPr="009D1026">
        <w:rPr>
          <w:lang w:val="ru-RU"/>
        </w:rPr>
        <w:br/>
        <w:t>3. Исправьте найденные ошибки, обновите документацию.</w:t>
      </w:r>
    </w:p>
    <w:p w:rsidR="00FF1196" w:rsidRPr="009D1026" w:rsidRDefault="009D1026">
      <w:pPr>
        <w:pStyle w:val="21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Задание 4: Отладка производительности и использования памяти</w:t>
      </w:r>
    </w:p>
    <w:p w:rsidR="006867F5" w:rsidRDefault="009D1026" w:rsidP="006867F5">
      <w:pPr>
        <w:spacing w:line="360" w:lineRule="auto"/>
        <w:rPr>
          <w:lang w:val="ru-RU"/>
        </w:rPr>
      </w:pPr>
      <w:r w:rsidRPr="009D1026">
        <w:rPr>
          <w:lang w:val="ru-RU"/>
        </w:rPr>
        <w:t>1. Используя инструменты анализа производительности, проанализируйте использование памяти и время выполнения модуля.</w:t>
      </w:r>
      <w:r w:rsidRPr="009D1026">
        <w:rPr>
          <w:lang w:val="ru-RU"/>
        </w:rPr>
        <w:br/>
        <w:t>2. Выявите участки кода, которые требуют оптимизации (например, утечки памяти или долгие вычисления).</w:t>
      </w:r>
      <w:r w:rsidRPr="009D1026">
        <w:rPr>
          <w:lang w:val="ru-RU"/>
        </w:rPr>
        <w:br/>
        <w:t>3. Предложите способы оптимизации кода и реализуйте их.</w:t>
      </w:r>
      <w:r w:rsidRPr="009D1026">
        <w:rPr>
          <w:lang w:val="ru-RU"/>
        </w:rPr>
        <w:br/>
        <w:t>4. Протестируйте модуль после оптимизаций, чтобы убедиться в улучшении производительности.</w:t>
      </w:r>
    </w:p>
    <w:p w:rsidR="00FF1196" w:rsidRPr="009D1026" w:rsidRDefault="006867F5" w:rsidP="006867F5">
      <w:pPr>
        <w:rPr>
          <w:lang w:val="ru-RU"/>
        </w:rPr>
      </w:pPr>
      <w:r>
        <w:rPr>
          <w:lang w:val="ru-RU"/>
        </w:rPr>
        <w:br w:type="page"/>
      </w:r>
    </w:p>
    <w:p w:rsidR="00FF1196" w:rsidRPr="009D1026" w:rsidRDefault="009D1026">
      <w:pPr>
        <w:pStyle w:val="21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lastRenderedPageBreak/>
        <w:t>Задание 5: Автоматизированное тестирование и отладка</w:t>
      </w:r>
    </w:p>
    <w:p w:rsidR="006867F5" w:rsidRDefault="009D1026" w:rsidP="006867F5">
      <w:pPr>
        <w:spacing w:line="360" w:lineRule="auto"/>
        <w:rPr>
          <w:lang w:val="ru-RU"/>
        </w:rPr>
      </w:pPr>
      <w:r w:rsidRPr="009D1026">
        <w:rPr>
          <w:lang w:val="ru-RU"/>
        </w:rPr>
        <w:t>1. Разработайте автоматизированные тесты для отладки выбранного модуля (например, с использованием библиотек для тестирования).</w:t>
      </w:r>
      <w:r w:rsidRPr="009D1026">
        <w:rPr>
          <w:lang w:val="ru-RU"/>
        </w:rPr>
        <w:br/>
        <w:t>2. Используя тесты, проведите регрессионное тестирование для проверки стабильности работы модуля после внесения изменений.</w:t>
      </w:r>
      <w:r w:rsidRPr="009D1026">
        <w:rPr>
          <w:lang w:val="ru-RU"/>
        </w:rPr>
        <w:br/>
        <w:t>3. Исправьте все выявленные ошибки в процессе автоматического тестирования и повторите тестирование.</w:t>
      </w:r>
    </w:p>
    <w:p w:rsidR="00FF1196" w:rsidRPr="009D1026" w:rsidRDefault="009D1026" w:rsidP="006867F5">
      <w:pPr>
        <w:pStyle w:val="21"/>
        <w:ind w:firstLine="249"/>
        <w:jc w:val="both"/>
        <w:rPr>
          <w:lang w:val="ru-RU"/>
        </w:rPr>
      </w:pPr>
      <w:r w:rsidRPr="009D1026">
        <w:rPr>
          <w:lang w:val="ru-RU"/>
        </w:rPr>
        <w:t>Задание 6: Отладка проблем с параллелизмом</w:t>
      </w:r>
    </w:p>
    <w:p w:rsidR="00FF1196" w:rsidRPr="009D1026" w:rsidRDefault="009D1026" w:rsidP="006867F5">
      <w:pPr>
        <w:spacing w:line="360" w:lineRule="auto"/>
        <w:rPr>
          <w:lang w:val="ru-RU"/>
        </w:rPr>
      </w:pPr>
      <w:r w:rsidRPr="009D1026">
        <w:rPr>
          <w:lang w:val="ru-RU"/>
        </w:rPr>
        <w:t>1.</w:t>
      </w:r>
      <w:r>
        <w:rPr>
          <w:lang w:val="ru-RU"/>
        </w:rPr>
        <w:t xml:space="preserve"> </w:t>
      </w:r>
      <w:r w:rsidRPr="009D1026">
        <w:rPr>
          <w:lang w:val="ru-RU"/>
        </w:rPr>
        <w:t xml:space="preserve">Если в проекте используется </w:t>
      </w:r>
      <w:proofErr w:type="spellStart"/>
      <w:r w:rsidRPr="009D1026">
        <w:rPr>
          <w:lang w:val="ru-RU"/>
        </w:rPr>
        <w:t>многопоточность</w:t>
      </w:r>
      <w:proofErr w:type="spellEnd"/>
      <w:r w:rsidRPr="009D1026">
        <w:rPr>
          <w:lang w:val="ru-RU"/>
        </w:rPr>
        <w:t xml:space="preserve"> или асинхронное программирование, проведите отладку на предмет ошибок с параллелизмом (например, гонки данных, </w:t>
      </w:r>
      <w:proofErr w:type="spellStart"/>
      <w:r w:rsidRPr="009D1026">
        <w:rPr>
          <w:lang w:val="ru-RU"/>
        </w:rPr>
        <w:t>дедлоки</w:t>
      </w:r>
      <w:proofErr w:type="spellEnd"/>
      <w:r w:rsidRPr="009D1026">
        <w:rPr>
          <w:lang w:val="ru-RU"/>
        </w:rPr>
        <w:t>).</w:t>
      </w:r>
      <w:r w:rsidRPr="009D1026">
        <w:rPr>
          <w:lang w:val="ru-RU"/>
        </w:rPr>
        <w:br/>
        <w:t>2. Используйте инструменты и методы для отладки многопоточных приложений (например, блокировки и синхронизацию).</w:t>
      </w:r>
      <w:r w:rsidRPr="009D1026">
        <w:rPr>
          <w:lang w:val="ru-RU"/>
        </w:rPr>
        <w:br/>
        <w:t>3. Предложите решения для предотвращения подобных ошибок и реализуйте их в коде.</w:t>
      </w:r>
    </w:p>
    <w:p w:rsidR="009D1026" w:rsidRPr="009D1026" w:rsidRDefault="009D1026" w:rsidP="009D1026">
      <w:pPr>
        <w:pStyle w:val="1"/>
        <w:spacing w:line="360" w:lineRule="auto"/>
        <w:ind w:firstLine="250"/>
        <w:jc w:val="both"/>
        <w:rPr>
          <w:lang w:val="ru-RU"/>
        </w:rPr>
      </w:pPr>
      <w:r w:rsidRPr="009D1026">
        <w:rPr>
          <w:lang w:val="ru-RU"/>
        </w:rPr>
        <w:t>Заключение</w:t>
      </w:r>
    </w:p>
    <w:p w:rsidR="006867F5" w:rsidRPr="003342C3" w:rsidRDefault="006867F5" w:rsidP="006867F5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 xml:space="preserve">ГОСТ </w:t>
      </w:r>
      <w:r w:rsidRPr="0039486C">
        <w:rPr>
          <w:lang w:val="ru-RU"/>
        </w:rPr>
        <w:t xml:space="preserve"> Р</w:t>
      </w:r>
      <w:proofErr w:type="gramEnd"/>
      <w:r w:rsidRPr="0039486C">
        <w:rPr>
          <w:lang w:val="ru-RU"/>
        </w:rPr>
        <w:t xml:space="preserve"> 7.0.97-2016</w:t>
      </w:r>
      <w:r>
        <w:rPr>
          <w:lang w:val="ru-RU"/>
        </w:rPr>
        <w:t>.</w:t>
      </w:r>
    </w:p>
    <w:p w:rsidR="00FC6A33" w:rsidRPr="006867F5" w:rsidRDefault="00FC6A33" w:rsidP="006867F5">
      <w:pPr>
        <w:spacing w:line="360" w:lineRule="auto"/>
        <w:ind w:firstLine="250"/>
        <w:jc w:val="both"/>
        <w:rPr>
          <w:lang w:val="ru-RU"/>
        </w:rPr>
      </w:pPr>
    </w:p>
    <w:sectPr w:rsidR="00FC6A33" w:rsidRPr="006867F5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21C" w:rsidRDefault="0062721C" w:rsidP="006867F5">
      <w:pPr>
        <w:spacing w:after="0" w:line="240" w:lineRule="auto"/>
      </w:pPr>
      <w:r>
        <w:separator/>
      </w:r>
    </w:p>
  </w:endnote>
  <w:endnote w:type="continuationSeparator" w:id="0">
    <w:p w:rsidR="0062721C" w:rsidRDefault="0062721C" w:rsidP="0068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21C" w:rsidRDefault="0062721C" w:rsidP="006867F5">
      <w:pPr>
        <w:spacing w:after="0" w:line="240" w:lineRule="auto"/>
      </w:pPr>
      <w:r>
        <w:separator/>
      </w:r>
    </w:p>
  </w:footnote>
  <w:footnote w:type="continuationSeparator" w:id="0">
    <w:p w:rsidR="0062721C" w:rsidRDefault="0062721C" w:rsidP="00686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2419A7"/>
    <w:multiLevelType w:val="hybridMultilevel"/>
    <w:tmpl w:val="0A54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36743"/>
    <w:multiLevelType w:val="hybridMultilevel"/>
    <w:tmpl w:val="40601912"/>
    <w:lvl w:ilvl="0" w:tplc="4C8AA1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0BE63B6"/>
    <w:multiLevelType w:val="hybridMultilevel"/>
    <w:tmpl w:val="01B0F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D6A6A"/>
    <w:multiLevelType w:val="hybridMultilevel"/>
    <w:tmpl w:val="AFD61FD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2BE3123"/>
    <w:multiLevelType w:val="hybridMultilevel"/>
    <w:tmpl w:val="C8FE6D0C"/>
    <w:lvl w:ilvl="0" w:tplc="A63E3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B3694F"/>
    <w:multiLevelType w:val="hybridMultilevel"/>
    <w:tmpl w:val="B2A05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21C"/>
    <w:rsid w:val="006867F5"/>
    <w:rsid w:val="009D1026"/>
    <w:rsid w:val="00AA1D8D"/>
    <w:rsid w:val="00B47730"/>
    <w:rsid w:val="00CB0664"/>
    <w:rsid w:val="00FC693F"/>
    <w:rsid w:val="00FC6A33"/>
    <w:rsid w:val="00F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FA73A"/>
  <w14:defaultImageDpi w14:val="300"/>
  <w15:docId w15:val="{BC7ACE54-2074-4DFB-8082-41CF7876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F81DFA-374D-4C52-A212-60AE4F84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2024-10-22T07:45:00Z</dcterms:created>
  <dcterms:modified xsi:type="dcterms:W3CDTF">2024-10-22T07:45:00Z</dcterms:modified>
  <cp:category/>
</cp:coreProperties>
</file>