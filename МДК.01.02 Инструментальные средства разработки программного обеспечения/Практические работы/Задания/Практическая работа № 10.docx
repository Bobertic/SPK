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F5" w:rsidRPr="002355F5" w:rsidRDefault="001249B4" w:rsidP="002355F5">
      <w:pPr>
        <w:pStyle w:val="aa"/>
        <w:spacing w:line="360" w:lineRule="auto"/>
        <w:jc w:val="both"/>
        <w:rPr>
          <w:lang w:val="ru-RU"/>
        </w:rPr>
      </w:pPr>
      <w:r>
        <w:rPr>
          <w:lang w:val="ru-RU"/>
        </w:rPr>
        <w:t>Практическая работа</w:t>
      </w:r>
      <w:r>
        <w:t xml:space="preserve"> </w:t>
      </w:r>
      <w:r>
        <w:rPr>
          <w:lang w:val="ru-RU"/>
        </w:rPr>
        <w:t>№ 10</w:t>
      </w:r>
    </w:p>
    <w:p w:rsidR="000368FE" w:rsidRPr="001249B4" w:rsidRDefault="002355F5" w:rsidP="001249B4">
      <w:pPr>
        <w:pStyle w:val="aa"/>
        <w:spacing w:line="360" w:lineRule="auto"/>
        <w:jc w:val="both"/>
        <w:rPr>
          <w:lang w:val="ru-RU"/>
        </w:rPr>
      </w:pPr>
      <w:r w:rsidRPr="001249B4">
        <w:rPr>
          <w:lang w:val="ru-RU"/>
        </w:rPr>
        <w:t>Р</w:t>
      </w:r>
      <w:r w:rsidRPr="001249B4">
        <w:rPr>
          <w:lang w:val="ru-RU"/>
        </w:rPr>
        <w:t>азработка тестовых модулей проекта для отдельных модулей. Выполнение функционального тестирования</w:t>
      </w:r>
    </w:p>
    <w:p w:rsidR="000368FE" w:rsidRPr="001249B4" w:rsidRDefault="002355F5">
      <w:pPr>
        <w:pStyle w:val="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Введение</w:t>
      </w:r>
    </w:p>
    <w:p w:rsidR="000368FE" w:rsidRPr="001249B4" w:rsidRDefault="002355F5">
      <w:pPr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Разработка тестовых модулей проекта является ключевым этапом обеспечения качества программного продукта. В данной работе будет</w:t>
      </w:r>
      <w:r w:rsidRPr="001249B4">
        <w:rPr>
          <w:lang w:val="ru-RU"/>
        </w:rPr>
        <w:t xml:space="preserve"> рассмотрен процесс создания тестов для отдельных модулей и выполнение функционального тестирования.</w:t>
      </w:r>
    </w:p>
    <w:p w:rsidR="000368FE" w:rsidRPr="001249B4" w:rsidRDefault="002355F5">
      <w:pPr>
        <w:pStyle w:val="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Цель работы</w:t>
      </w:r>
      <w:bookmarkStart w:id="0" w:name="_GoBack"/>
      <w:bookmarkEnd w:id="0"/>
    </w:p>
    <w:p w:rsidR="000368FE" w:rsidRPr="001249B4" w:rsidRDefault="002355F5">
      <w:pPr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Цель данной работы – научиться разрабатывать тестовые модули и проводить функциональное тестирование отдельных модулей проекта.</w:t>
      </w:r>
    </w:p>
    <w:p w:rsidR="000368FE" w:rsidRPr="001249B4" w:rsidRDefault="002355F5">
      <w:pPr>
        <w:pStyle w:val="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Практическая ча</w:t>
      </w:r>
      <w:r w:rsidRPr="001249B4">
        <w:rPr>
          <w:lang w:val="ru-RU"/>
        </w:rPr>
        <w:t>сть</w:t>
      </w:r>
    </w:p>
    <w:p w:rsidR="000368FE" w:rsidRPr="001249B4" w:rsidRDefault="002355F5">
      <w:pPr>
        <w:pStyle w:val="2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Задание 1: Создание тестового модуля</w:t>
      </w:r>
    </w:p>
    <w:p w:rsidR="000368FE" w:rsidRPr="001249B4" w:rsidRDefault="002355F5" w:rsidP="002355F5">
      <w:pPr>
        <w:spacing w:line="360" w:lineRule="auto"/>
        <w:rPr>
          <w:lang w:val="ru-RU"/>
        </w:rPr>
      </w:pPr>
      <w:r w:rsidRPr="001249B4">
        <w:rPr>
          <w:lang w:val="ru-RU"/>
        </w:rPr>
        <w:t>1. Создайте тестовый модуль для одного из компонентов проекта.</w:t>
      </w:r>
      <w:r w:rsidRPr="001249B4">
        <w:rPr>
          <w:lang w:val="ru-RU"/>
        </w:rPr>
        <w:br/>
        <w:t>2. Напишите тесты для проверки функциональности модуля.</w:t>
      </w:r>
    </w:p>
    <w:p w:rsidR="000368FE" w:rsidRPr="001249B4" w:rsidRDefault="002355F5">
      <w:pPr>
        <w:pStyle w:val="2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Задание 2: Покрытие тестами всех функций</w:t>
      </w:r>
    </w:p>
    <w:p w:rsidR="000368FE" w:rsidRPr="001249B4" w:rsidRDefault="002355F5" w:rsidP="002355F5">
      <w:pPr>
        <w:spacing w:line="360" w:lineRule="auto"/>
        <w:rPr>
          <w:lang w:val="ru-RU"/>
        </w:rPr>
      </w:pPr>
      <w:r w:rsidRPr="001249B4">
        <w:rPr>
          <w:lang w:val="ru-RU"/>
        </w:rPr>
        <w:t>1. Разработайте тесты, которые покроют все функции тест</w:t>
      </w:r>
      <w:r w:rsidRPr="001249B4">
        <w:rPr>
          <w:lang w:val="ru-RU"/>
        </w:rPr>
        <w:t>ируемого модуля.</w:t>
      </w:r>
      <w:r w:rsidRPr="001249B4">
        <w:rPr>
          <w:lang w:val="ru-RU"/>
        </w:rPr>
        <w:br/>
        <w:t>2. Убедитесь, что каждый тест корректно проверяет необходимую функцию.</w:t>
      </w:r>
    </w:p>
    <w:p w:rsidR="000368FE" w:rsidRPr="001249B4" w:rsidRDefault="002355F5">
      <w:pPr>
        <w:pStyle w:val="2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Задание 3: Функциональное тестирование</w:t>
      </w:r>
    </w:p>
    <w:p w:rsidR="000368FE" w:rsidRPr="001249B4" w:rsidRDefault="002355F5" w:rsidP="002355F5">
      <w:pPr>
        <w:spacing w:line="360" w:lineRule="auto"/>
        <w:rPr>
          <w:lang w:val="ru-RU"/>
        </w:rPr>
      </w:pPr>
      <w:r w:rsidRPr="001249B4">
        <w:rPr>
          <w:lang w:val="ru-RU"/>
        </w:rPr>
        <w:t>1. Выполните функциональное тестирование модуля с помощью созданных тестов.</w:t>
      </w:r>
      <w:r w:rsidRPr="001249B4">
        <w:rPr>
          <w:lang w:val="ru-RU"/>
        </w:rPr>
        <w:br/>
        <w:t>2. Задокументируйте результаты тестирования.</w:t>
      </w:r>
    </w:p>
    <w:p w:rsidR="000368FE" w:rsidRPr="001249B4" w:rsidRDefault="002355F5">
      <w:pPr>
        <w:pStyle w:val="2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lastRenderedPageBreak/>
        <w:t xml:space="preserve">Задание </w:t>
      </w:r>
      <w:r w:rsidRPr="001249B4">
        <w:rPr>
          <w:lang w:val="ru-RU"/>
        </w:rPr>
        <w:t>4: Исправление выявленных ошибок</w:t>
      </w:r>
    </w:p>
    <w:p w:rsidR="000368FE" w:rsidRPr="001249B4" w:rsidRDefault="002355F5" w:rsidP="002355F5">
      <w:pPr>
        <w:spacing w:line="360" w:lineRule="auto"/>
        <w:rPr>
          <w:lang w:val="ru-RU"/>
        </w:rPr>
      </w:pPr>
      <w:r w:rsidRPr="001249B4">
        <w:rPr>
          <w:lang w:val="ru-RU"/>
        </w:rPr>
        <w:t>1. Исправьте ошибки, выявленные в ходе функционального тестирования.</w:t>
      </w:r>
      <w:r w:rsidRPr="001249B4">
        <w:rPr>
          <w:lang w:val="ru-RU"/>
        </w:rPr>
        <w:br/>
        <w:t>2. Повторите тестирование для подтверждения исправлений.</w:t>
      </w:r>
    </w:p>
    <w:p w:rsidR="000368FE" w:rsidRPr="001249B4" w:rsidRDefault="002355F5">
      <w:pPr>
        <w:pStyle w:val="2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Задание 5: Автоматизация тестирования</w:t>
      </w:r>
    </w:p>
    <w:p w:rsidR="000368FE" w:rsidRPr="001249B4" w:rsidRDefault="002355F5" w:rsidP="002355F5">
      <w:pPr>
        <w:spacing w:line="360" w:lineRule="auto"/>
        <w:rPr>
          <w:lang w:val="ru-RU"/>
        </w:rPr>
      </w:pPr>
      <w:r w:rsidRPr="001249B4">
        <w:rPr>
          <w:lang w:val="ru-RU"/>
        </w:rPr>
        <w:t>1. Настройте автоматический запуск тестов.</w:t>
      </w:r>
      <w:r w:rsidRPr="001249B4">
        <w:rPr>
          <w:lang w:val="ru-RU"/>
        </w:rPr>
        <w:br/>
        <w:t>2. Убедитесь, чт</w:t>
      </w:r>
      <w:r w:rsidRPr="001249B4">
        <w:rPr>
          <w:lang w:val="ru-RU"/>
        </w:rPr>
        <w:t>о тесты запускаются корректно и сохраняют результаты.</w:t>
      </w:r>
    </w:p>
    <w:p w:rsidR="000368FE" w:rsidRPr="001249B4" w:rsidRDefault="002355F5">
      <w:pPr>
        <w:pStyle w:val="1"/>
        <w:spacing w:line="360" w:lineRule="auto"/>
        <w:ind w:firstLine="250"/>
        <w:jc w:val="both"/>
        <w:rPr>
          <w:lang w:val="ru-RU"/>
        </w:rPr>
      </w:pPr>
      <w:r w:rsidRPr="001249B4">
        <w:rPr>
          <w:lang w:val="ru-RU"/>
        </w:rPr>
        <w:t>Заключение</w:t>
      </w:r>
    </w:p>
    <w:p w:rsidR="002355F5" w:rsidRDefault="002355F5" w:rsidP="002355F5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0368FE" w:rsidRPr="001249B4" w:rsidRDefault="000368FE">
      <w:pPr>
        <w:spacing w:line="360" w:lineRule="auto"/>
        <w:ind w:firstLine="250"/>
        <w:jc w:val="both"/>
        <w:rPr>
          <w:lang w:val="ru-RU"/>
        </w:rPr>
      </w:pPr>
    </w:p>
    <w:sectPr w:rsidR="000368FE" w:rsidRPr="001249B4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68FE"/>
    <w:rsid w:val="0006063C"/>
    <w:rsid w:val="001249B4"/>
    <w:rsid w:val="0015074B"/>
    <w:rsid w:val="002355F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E65A4E"/>
  <w14:defaultImageDpi w14:val="300"/>
  <w15:docId w15:val="{C4BD3ADB-DF6B-476B-9BFC-09834CDA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7AFF6-775A-4DC6-B51B-DC176E40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2024-10-22T08:13:00Z</dcterms:created>
  <dcterms:modified xsi:type="dcterms:W3CDTF">2024-10-22T08:13:00Z</dcterms:modified>
  <cp:category/>
</cp:coreProperties>
</file>