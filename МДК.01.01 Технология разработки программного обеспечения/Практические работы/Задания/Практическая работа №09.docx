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41" w:rsidRPr="00933A41" w:rsidRDefault="00933A41" w:rsidP="00933A41">
      <w:pPr>
        <w:pStyle w:val="aa"/>
        <w:spacing w:line="360" w:lineRule="auto"/>
        <w:rPr>
          <w:sz w:val="48"/>
          <w:lang w:val="ru-RU"/>
        </w:rPr>
      </w:pPr>
      <w:r w:rsidRPr="00933A41">
        <w:rPr>
          <w:sz w:val="48"/>
          <w:lang w:val="ru-RU"/>
        </w:rPr>
        <w:t>Практическая работа № 9</w:t>
      </w:r>
    </w:p>
    <w:p w:rsidR="00C21E1D" w:rsidRPr="00933A41" w:rsidRDefault="00933A41" w:rsidP="00933A41">
      <w:pPr>
        <w:pStyle w:val="aa"/>
        <w:spacing w:line="360" w:lineRule="auto"/>
        <w:rPr>
          <w:sz w:val="48"/>
          <w:lang w:val="ru-RU"/>
        </w:rPr>
      </w:pPr>
      <w:r w:rsidRPr="00933A41">
        <w:rPr>
          <w:sz w:val="48"/>
          <w:lang w:val="ru-RU"/>
        </w:rPr>
        <w:t>О</w:t>
      </w:r>
      <w:r w:rsidRPr="00933A41">
        <w:rPr>
          <w:sz w:val="48"/>
          <w:lang w:val="ru-RU"/>
        </w:rPr>
        <w:t>сновы разработки мобильных приложений</w:t>
      </w:r>
    </w:p>
    <w:p w:rsidR="00C21E1D" w:rsidRPr="00933A41" w:rsidRDefault="00933A41">
      <w:pPr>
        <w:pStyle w:val="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Введение</w:t>
      </w:r>
    </w:p>
    <w:p w:rsidR="00C21E1D" w:rsidRPr="00933A41" w:rsidRDefault="00933A41">
      <w:pPr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Разработка мобильных приложений требует знания специальных инструментов и среды разработки. В данной работе будет рассмотрен процесс создания простого мобильного приложения.</w:t>
      </w:r>
    </w:p>
    <w:p w:rsidR="00C21E1D" w:rsidRPr="00933A41" w:rsidRDefault="00933A41">
      <w:pPr>
        <w:pStyle w:val="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Цель работы</w:t>
      </w:r>
      <w:bookmarkStart w:id="0" w:name="_GoBack"/>
      <w:bookmarkEnd w:id="0"/>
    </w:p>
    <w:p w:rsidR="00C21E1D" w:rsidRPr="00933A41" w:rsidRDefault="00933A41">
      <w:pPr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Цель работы – изучить основы разработки мобильных приложений и научиться создавать простые приложения с пользовательским интерфейсом.</w:t>
      </w:r>
    </w:p>
    <w:p w:rsidR="00C21E1D" w:rsidRPr="00933A41" w:rsidRDefault="00933A41">
      <w:pPr>
        <w:pStyle w:val="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Практическая часть</w:t>
      </w:r>
    </w:p>
    <w:p w:rsidR="00C21E1D" w:rsidRPr="00933A41" w:rsidRDefault="00933A41">
      <w:pPr>
        <w:pStyle w:val="2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Задание 1: Установка среды разработки</w:t>
      </w:r>
    </w:p>
    <w:p w:rsidR="00C21E1D" w:rsidRPr="00933A41" w:rsidRDefault="00933A41" w:rsidP="00933A41">
      <w:pPr>
        <w:spacing w:line="360" w:lineRule="auto"/>
        <w:rPr>
          <w:lang w:val="ru-RU"/>
        </w:rPr>
      </w:pPr>
      <w:r w:rsidRPr="00933A41">
        <w:rPr>
          <w:lang w:val="ru-RU"/>
        </w:rPr>
        <w:t xml:space="preserve">1. Установите </w:t>
      </w:r>
      <w:r>
        <w:t>Android</w:t>
      </w:r>
      <w:r w:rsidRPr="00933A41">
        <w:rPr>
          <w:lang w:val="ru-RU"/>
        </w:rPr>
        <w:t xml:space="preserve"> </w:t>
      </w:r>
      <w:r>
        <w:t>Studio</w:t>
      </w:r>
      <w:r w:rsidRPr="00933A41">
        <w:rPr>
          <w:lang w:val="ru-RU"/>
        </w:rPr>
        <w:t xml:space="preserve"> или аналогичную среду для разработки</w:t>
      </w:r>
      <w:r w:rsidRPr="00933A41">
        <w:rPr>
          <w:lang w:val="ru-RU"/>
        </w:rPr>
        <w:t xml:space="preserve"> мобильных приложений.</w:t>
      </w:r>
      <w:r w:rsidRPr="00933A41">
        <w:rPr>
          <w:lang w:val="ru-RU"/>
        </w:rPr>
        <w:br/>
        <w:t>2. Настройте эмулятор устройства для тестирования.</w:t>
      </w:r>
    </w:p>
    <w:p w:rsidR="00C21E1D" w:rsidRPr="00933A41" w:rsidRDefault="00933A41">
      <w:pPr>
        <w:pStyle w:val="2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Задание 2: Создание простого приложения</w:t>
      </w:r>
    </w:p>
    <w:p w:rsidR="00C21E1D" w:rsidRPr="00933A41" w:rsidRDefault="00933A41" w:rsidP="00933A41">
      <w:pPr>
        <w:spacing w:line="360" w:lineRule="auto"/>
        <w:rPr>
          <w:lang w:val="ru-RU"/>
        </w:rPr>
      </w:pPr>
      <w:r w:rsidRPr="00933A41">
        <w:rPr>
          <w:lang w:val="ru-RU"/>
        </w:rPr>
        <w:t>1. Создайте новое мобильное приложение с базовым интерфейсом.</w:t>
      </w:r>
      <w:r w:rsidRPr="00933A41">
        <w:rPr>
          <w:lang w:val="ru-RU"/>
        </w:rPr>
        <w:br/>
        <w:t>2. Добавьте на экран кнопки и текстовые поля.</w:t>
      </w:r>
    </w:p>
    <w:p w:rsidR="00C21E1D" w:rsidRPr="00933A41" w:rsidRDefault="00933A41">
      <w:pPr>
        <w:pStyle w:val="2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Задание 3: Работа с активностями</w:t>
      </w:r>
    </w:p>
    <w:p w:rsidR="00C21E1D" w:rsidRPr="00933A41" w:rsidRDefault="00933A41" w:rsidP="00933A41">
      <w:pPr>
        <w:spacing w:line="360" w:lineRule="auto"/>
        <w:rPr>
          <w:lang w:val="ru-RU"/>
        </w:rPr>
      </w:pPr>
      <w:r w:rsidRPr="00933A41">
        <w:rPr>
          <w:lang w:val="ru-RU"/>
        </w:rPr>
        <w:t>1</w:t>
      </w:r>
      <w:r w:rsidRPr="00933A41">
        <w:rPr>
          <w:lang w:val="ru-RU"/>
        </w:rPr>
        <w:t>. Реализуйте переход между экранами (активностями) приложения.</w:t>
      </w:r>
      <w:r w:rsidRPr="00933A41">
        <w:rPr>
          <w:lang w:val="ru-RU"/>
        </w:rPr>
        <w:br/>
        <w:t>2. Настройте переходы по нажатию кнопок.</w:t>
      </w:r>
    </w:p>
    <w:p w:rsidR="00C21E1D" w:rsidRPr="00933A41" w:rsidRDefault="00933A41">
      <w:pPr>
        <w:pStyle w:val="2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lastRenderedPageBreak/>
        <w:t>Задание 4: Добавление обработчиков событий</w:t>
      </w:r>
    </w:p>
    <w:p w:rsidR="00C21E1D" w:rsidRPr="00933A41" w:rsidRDefault="00933A41" w:rsidP="00933A41">
      <w:pPr>
        <w:spacing w:line="360" w:lineRule="auto"/>
        <w:rPr>
          <w:lang w:val="ru-RU"/>
        </w:rPr>
      </w:pPr>
      <w:r w:rsidRPr="00933A41">
        <w:rPr>
          <w:lang w:val="ru-RU"/>
        </w:rPr>
        <w:t>1. Реализуйте обработчики событий для кнопок (например, вывод сообщений).</w:t>
      </w:r>
      <w:r w:rsidRPr="00933A41">
        <w:rPr>
          <w:lang w:val="ru-RU"/>
        </w:rPr>
        <w:br/>
        <w:t>2. Проверьте корректную работу собы</w:t>
      </w:r>
      <w:r w:rsidRPr="00933A41">
        <w:rPr>
          <w:lang w:val="ru-RU"/>
        </w:rPr>
        <w:t>тий на эмуляторе.</w:t>
      </w:r>
    </w:p>
    <w:p w:rsidR="00C21E1D" w:rsidRPr="00933A41" w:rsidRDefault="00933A41">
      <w:pPr>
        <w:pStyle w:val="2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Задание 5: Тестирование приложения</w:t>
      </w:r>
    </w:p>
    <w:p w:rsidR="00C21E1D" w:rsidRPr="00933A41" w:rsidRDefault="00933A41" w:rsidP="00933A41">
      <w:pPr>
        <w:spacing w:line="360" w:lineRule="auto"/>
        <w:rPr>
          <w:lang w:val="ru-RU"/>
        </w:rPr>
      </w:pPr>
      <w:r w:rsidRPr="00933A41">
        <w:rPr>
          <w:lang w:val="ru-RU"/>
        </w:rPr>
        <w:t>1. Проведите тестирование приложения на эмуляторе.</w:t>
      </w:r>
      <w:r w:rsidRPr="00933A41">
        <w:rPr>
          <w:lang w:val="ru-RU"/>
        </w:rPr>
        <w:br/>
        <w:t>2. Исправьте ошибки и улучшите производительность.</w:t>
      </w:r>
    </w:p>
    <w:p w:rsidR="00C21E1D" w:rsidRPr="00933A41" w:rsidRDefault="00933A41">
      <w:pPr>
        <w:pStyle w:val="1"/>
        <w:spacing w:line="360" w:lineRule="auto"/>
        <w:ind w:firstLine="720"/>
        <w:jc w:val="both"/>
        <w:rPr>
          <w:lang w:val="ru-RU"/>
        </w:rPr>
      </w:pPr>
      <w:r w:rsidRPr="00933A41">
        <w:rPr>
          <w:lang w:val="ru-RU"/>
        </w:rPr>
        <w:t>Заключение</w:t>
      </w:r>
    </w:p>
    <w:p w:rsidR="00933A41" w:rsidRDefault="00933A41" w:rsidP="00933A41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C21E1D" w:rsidRPr="00933A41" w:rsidRDefault="00C21E1D">
      <w:pPr>
        <w:jc w:val="center"/>
        <w:rPr>
          <w:lang w:val="ru-RU"/>
        </w:rPr>
      </w:pPr>
    </w:p>
    <w:sectPr w:rsidR="00C21E1D" w:rsidRPr="00933A41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A41"/>
    <w:rsid w:val="00AA1D8D"/>
    <w:rsid w:val="00B47730"/>
    <w:rsid w:val="00C21E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A9FE8"/>
  <w14:defaultImageDpi w14:val="300"/>
  <w15:docId w15:val="{4DCA3753-5680-4F06-AE42-C3B58214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91BB0D-8CB3-4961-B142-A9F1E45B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2024-10-22T09:21:00Z</dcterms:created>
  <dcterms:modified xsi:type="dcterms:W3CDTF">2024-10-22T09:21:00Z</dcterms:modified>
  <cp:category/>
</cp:coreProperties>
</file>