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11" w:rsidRDefault="00CE5111" w:rsidP="00CE5111">
      <w:pPr>
        <w:pStyle w:val="aa"/>
        <w:spacing w:line="360" w:lineRule="auto"/>
        <w:rPr>
          <w:sz w:val="44"/>
          <w:lang w:val="ru-RU"/>
        </w:rPr>
      </w:pPr>
      <w:r>
        <w:rPr>
          <w:sz w:val="44"/>
          <w:lang w:val="ru-RU"/>
        </w:rPr>
        <w:t>Практическая работа № 6</w:t>
      </w:r>
    </w:p>
    <w:p w:rsidR="00532997" w:rsidRPr="00CE5111" w:rsidRDefault="00CE5111" w:rsidP="00CE5111">
      <w:pPr>
        <w:pStyle w:val="aa"/>
        <w:spacing w:line="360" w:lineRule="auto"/>
        <w:rPr>
          <w:sz w:val="44"/>
          <w:lang w:val="ru-RU"/>
        </w:rPr>
      </w:pPr>
      <w:r w:rsidRPr="00CE5111">
        <w:rPr>
          <w:sz w:val="44"/>
          <w:lang w:val="ru-RU"/>
        </w:rPr>
        <w:t xml:space="preserve">Изучение клиент-серверных запросов. </w:t>
      </w:r>
      <w:r w:rsidRPr="00CE5111">
        <w:rPr>
          <w:sz w:val="44"/>
        </w:rPr>
        <w:t>GET</w:t>
      </w:r>
      <w:r w:rsidRPr="00CE5111">
        <w:rPr>
          <w:sz w:val="44"/>
          <w:lang w:val="ru-RU"/>
        </w:rPr>
        <w:t xml:space="preserve"> и </w:t>
      </w:r>
      <w:r w:rsidRPr="00CE5111">
        <w:rPr>
          <w:sz w:val="44"/>
        </w:rPr>
        <w:t>POST</w:t>
      </w:r>
      <w:r w:rsidRPr="00CE5111">
        <w:rPr>
          <w:sz w:val="44"/>
          <w:lang w:val="ru-RU"/>
        </w:rPr>
        <w:t xml:space="preserve"> запросы</w:t>
      </w:r>
    </w:p>
    <w:p w:rsidR="00532997" w:rsidRPr="00CE5111" w:rsidRDefault="00CE5111">
      <w:pPr>
        <w:pStyle w:val="1"/>
        <w:spacing w:line="360" w:lineRule="auto"/>
        <w:ind w:firstLine="720"/>
        <w:jc w:val="both"/>
        <w:rPr>
          <w:lang w:val="ru-RU"/>
        </w:rPr>
      </w:pPr>
      <w:r w:rsidRPr="00CE5111">
        <w:rPr>
          <w:lang w:val="ru-RU"/>
        </w:rPr>
        <w:t>Введение</w:t>
      </w:r>
    </w:p>
    <w:p w:rsidR="00532997" w:rsidRPr="00CE5111" w:rsidRDefault="00CE5111">
      <w:pPr>
        <w:spacing w:line="360" w:lineRule="auto"/>
        <w:ind w:firstLine="720"/>
        <w:jc w:val="both"/>
        <w:rPr>
          <w:lang w:val="ru-RU"/>
        </w:rPr>
      </w:pPr>
      <w:r>
        <w:t>GET</w:t>
      </w:r>
      <w:r w:rsidRPr="00CE5111">
        <w:rPr>
          <w:lang w:val="ru-RU"/>
        </w:rPr>
        <w:t xml:space="preserve"> и </w:t>
      </w:r>
      <w:r>
        <w:t>POST</w:t>
      </w:r>
      <w:r w:rsidRPr="00CE5111">
        <w:rPr>
          <w:lang w:val="ru-RU"/>
        </w:rPr>
        <w:t xml:space="preserve"> запросы – это важные элементы взаимодействия между клиентом и сервером в веб-приложениях. В данной работе будут рассмотрены принципы работы с клиент-серверными</w:t>
      </w:r>
      <w:r w:rsidRPr="00CE5111">
        <w:rPr>
          <w:lang w:val="ru-RU"/>
        </w:rPr>
        <w:t xml:space="preserve"> запросами.</w:t>
      </w:r>
    </w:p>
    <w:p w:rsidR="00532997" w:rsidRPr="00CE5111" w:rsidRDefault="00CE5111">
      <w:pPr>
        <w:pStyle w:val="1"/>
        <w:spacing w:line="360" w:lineRule="auto"/>
        <w:ind w:firstLine="720"/>
        <w:jc w:val="both"/>
        <w:rPr>
          <w:lang w:val="ru-RU"/>
        </w:rPr>
      </w:pPr>
      <w:r w:rsidRPr="00CE5111">
        <w:rPr>
          <w:lang w:val="ru-RU"/>
        </w:rPr>
        <w:t>Цель работы</w:t>
      </w:r>
    </w:p>
    <w:p w:rsidR="00532997" w:rsidRPr="00CE5111" w:rsidRDefault="00CE5111">
      <w:pPr>
        <w:spacing w:line="360" w:lineRule="auto"/>
        <w:ind w:firstLine="720"/>
        <w:jc w:val="both"/>
        <w:rPr>
          <w:lang w:val="ru-RU"/>
        </w:rPr>
      </w:pPr>
      <w:r w:rsidRPr="00CE5111">
        <w:rPr>
          <w:lang w:val="ru-RU"/>
        </w:rPr>
        <w:t xml:space="preserve">Цель работы – изучить принципы работы с клиент-серверными запросами, научиться отправлять </w:t>
      </w:r>
      <w:r>
        <w:t>GET</w:t>
      </w:r>
      <w:r w:rsidRPr="00CE5111">
        <w:rPr>
          <w:lang w:val="ru-RU"/>
        </w:rPr>
        <w:t xml:space="preserve"> и </w:t>
      </w:r>
      <w:r>
        <w:t>POST</w:t>
      </w:r>
      <w:r w:rsidRPr="00CE5111">
        <w:rPr>
          <w:lang w:val="ru-RU"/>
        </w:rPr>
        <w:t xml:space="preserve"> запросы и анализировать их ответы.</w:t>
      </w:r>
    </w:p>
    <w:p w:rsidR="00532997" w:rsidRPr="00CE5111" w:rsidRDefault="00CE5111">
      <w:pPr>
        <w:pStyle w:val="1"/>
        <w:spacing w:line="360" w:lineRule="auto"/>
        <w:ind w:firstLine="720"/>
        <w:jc w:val="both"/>
        <w:rPr>
          <w:lang w:val="ru-RU"/>
        </w:rPr>
      </w:pPr>
      <w:r w:rsidRPr="00CE5111">
        <w:rPr>
          <w:lang w:val="ru-RU"/>
        </w:rPr>
        <w:t>Практическая часть</w:t>
      </w:r>
    </w:p>
    <w:p w:rsidR="00532997" w:rsidRPr="00CE5111" w:rsidRDefault="00CE5111">
      <w:pPr>
        <w:pStyle w:val="21"/>
        <w:spacing w:line="360" w:lineRule="auto"/>
        <w:ind w:firstLine="720"/>
        <w:jc w:val="both"/>
        <w:rPr>
          <w:lang w:val="ru-RU"/>
        </w:rPr>
      </w:pPr>
      <w:r w:rsidRPr="00CE5111">
        <w:rPr>
          <w:lang w:val="ru-RU"/>
        </w:rPr>
        <w:t xml:space="preserve">Задание 1: Отправка </w:t>
      </w:r>
      <w:r>
        <w:t>GET</w:t>
      </w:r>
      <w:r w:rsidRPr="00CE5111">
        <w:rPr>
          <w:lang w:val="ru-RU"/>
        </w:rPr>
        <w:t>-запросов</w:t>
      </w:r>
    </w:p>
    <w:p w:rsidR="00532997" w:rsidRPr="00CE5111" w:rsidRDefault="00CE5111" w:rsidP="00CE5111">
      <w:pPr>
        <w:spacing w:line="360" w:lineRule="auto"/>
        <w:rPr>
          <w:lang w:val="ru-RU"/>
        </w:rPr>
      </w:pPr>
      <w:r w:rsidRPr="00CE5111">
        <w:rPr>
          <w:lang w:val="ru-RU"/>
        </w:rPr>
        <w:t xml:space="preserve">1. Реализуйте отправку </w:t>
      </w:r>
      <w:r>
        <w:t>GET</w:t>
      </w:r>
      <w:r w:rsidRPr="00CE5111">
        <w:rPr>
          <w:lang w:val="ru-RU"/>
        </w:rPr>
        <w:t>-запроса к публичн</w:t>
      </w:r>
      <w:r w:rsidRPr="00CE5111">
        <w:rPr>
          <w:lang w:val="ru-RU"/>
        </w:rPr>
        <w:t xml:space="preserve">ому </w:t>
      </w:r>
      <w:r>
        <w:t>API</w:t>
      </w:r>
      <w:r w:rsidRPr="00CE5111">
        <w:rPr>
          <w:lang w:val="ru-RU"/>
        </w:rPr>
        <w:t xml:space="preserve"> с использованием библиотеки </w:t>
      </w:r>
      <w:r>
        <w:t>requests</w:t>
      </w:r>
      <w:r w:rsidRPr="00CE5111">
        <w:rPr>
          <w:lang w:val="ru-RU"/>
        </w:rPr>
        <w:t>.</w:t>
      </w:r>
      <w:r w:rsidRPr="00CE5111">
        <w:rPr>
          <w:lang w:val="ru-RU"/>
        </w:rPr>
        <w:br/>
        <w:t>2. Проверьте и проанализируйте полученные данные.</w:t>
      </w:r>
    </w:p>
    <w:p w:rsidR="00532997" w:rsidRPr="00CE5111" w:rsidRDefault="00CE5111">
      <w:pPr>
        <w:pStyle w:val="21"/>
        <w:spacing w:line="360" w:lineRule="auto"/>
        <w:ind w:firstLine="720"/>
        <w:jc w:val="both"/>
        <w:rPr>
          <w:lang w:val="ru-RU"/>
        </w:rPr>
      </w:pPr>
      <w:r w:rsidRPr="00CE5111">
        <w:rPr>
          <w:lang w:val="ru-RU"/>
        </w:rPr>
        <w:t xml:space="preserve">Задание 2: Отправка </w:t>
      </w:r>
      <w:r>
        <w:t>POST</w:t>
      </w:r>
      <w:r w:rsidRPr="00CE5111">
        <w:rPr>
          <w:lang w:val="ru-RU"/>
        </w:rPr>
        <w:t>-запросов</w:t>
      </w:r>
    </w:p>
    <w:p w:rsidR="00532997" w:rsidRPr="00CE5111" w:rsidRDefault="00CE5111" w:rsidP="00CE5111">
      <w:pPr>
        <w:spacing w:line="360" w:lineRule="auto"/>
        <w:rPr>
          <w:lang w:val="ru-RU"/>
        </w:rPr>
      </w:pPr>
      <w:r w:rsidRPr="00CE5111">
        <w:rPr>
          <w:lang w:val="ru-RU"/>
        </w:rPr>
        <w:t xml:space="preserve">1. Реализуйте отправку </w:t>
      </w:r>
      <w:r>
        <w:t>POST</w:t>
      </w:r>
      <w:r w:rsidRPr="00CE5111">
        <w:rPr>
          <w:lang w:val="ru-RU"/>
        </w:rPr>
        <w:t>-запроса для передачи данных на сервер.</w:t>
      </w:r>
      <w:r w:rsidRPr="00CE5111">
        <w:rPr>
          <w:lang w:val="ru-RU"/>
        </w:rPr>
        <w:br/>
        <w:t>2. Проверьте корректность отправки данных и ответа сервера.</w:t>
      </w:r>
    </w:p>
    <w:p w:rsidR="00532997" w:rsidRPr="00CE5111" w:rsidRDefault="00CE5111">
      <w:pPr>
        <w:pStyle w:val="21"/>
        <w:spacing w:line="360" w:lineRule="auto"/>
        <w:ind w:firstLine="720"/>
        <w:jc w:val="both"/>
        <w:rPr>
          <w:lang w:val="ru-RU"/>
        </w:rPr>
      </w:pPr>
      <w:r w:rsidRPr="00CE5111">
        <w:rPr>
          <w:lang w:val="ru-RU"/>
        </w:rPr>
        <w:lastRenderedPageBreak/>
        <w:t xml:space="preserve">Задание 3: Анализ </w:t>
      </w:r>
      <w:r>
        <w:t>HTTP</w:t>
      </w:r>
      <w:r w:rsidRPr="00CE5111">
        <w:rPr>
          <w:lang w:val="ru-RU"/>
        </w:rPr>
        <w:t>-заголовков</w:t>
      </w:r>
    </w:p>
    <w:p w:rsidR="00532997" w:rsidRPr="00CE5111" w:rsidRDefault="00CE5111" w:rsidP="00CE5111">
      <w:pPr>
        <w:spacing w:line="360" w:lineRule="auto"/>
        <w:rPr>
          <w:lang w:val="ru-RU"/>
        </w:rPr>
      </w:pPr>
      <w:r w:rsidRPr="00CE5111">
        <w:rPr>
          <w:lang w:val="ru-RU"/>
        </w:rPr>
        <w:t xml:space="preserve">1. Реализуйте программу для анализа заголовков </w:t>
      </w:r>
      <w:r>
        <w:t>HTTP</w:t>
      </w:r>
      <w:r w:rsidRPr="00CE5111">
        <w:rPr>
          <w:lang w:val="ru-RU"/>
        </w:rPr>
        <w:t>-запросов и ответов.</w:t>
      </w:r>
      <w:r w:rsidRPr="00CE5111">
        <w:rPr>
          <w:lang w:val="ru-RU"/>
        </w:rPr>
        <w:br/>
        <w:t>2. Выведите информацию о типе содержимого и коде ответа.</w:t>
      </w:r>
    </w:p>
    <w:p w:rsidR="00532997" w:rsidRPr="00CE5111" w:rsidRDefault="00CE5111">
      <w:pPr>
        <w:pStyle w:val="21"/>
        <w:spacing w:line="360" w:lineRule="auto"/>
        <w:ind w:firstLine="720"/>
        <w:jc w:val="both"/>
        <w:rPr>
          <w:lang w:val="ru-RU"/>
        </w:rPr>
      </w:pPr>
      <w:r w:rsidRPr="00CE5111">
        <w:rPr>
          <w:lang w:val="ru-RU"/>
        </w:rPr>
        <w:t>Задание 4: Обработка ошибок</w:t>
      </w:r>
    </w:p>
    <w:p w:rsidR="00532997" w:rsidRPr="00CE5111" w:rsidRDefault="00CE5111" w:rsidP="00CE5111">
      <w:pPr>
        <w:spacing w:line="360" w:lineRule="auto"/>
        <w:rPr>
          <w:lang w:val="ru-RU"/>
        </w:rPr>
      </w:pPr>
      <w:r w:rsidRPr="00CE5111">
        <w:rPr>
          <w:lang w:val="ru-RU"/>
        </w:rPr>
        <w:t xml:space="preserve">1. Реализуйте обработку ошибок при выполнении </w:t>
      </w:r>
      <w:r>
        <w:t>GET</w:t>
      </w:r>
      <w:r w:rsidRPr="00CE5111">
        <w:rPr>
          <w:lang w:val="ru-RU"/>
        </w:rPr>
        <w:t xml:space="preserve"> и </w:t>
      </w:r>
      <w:r>
        <w:t>POST</w:t>
      </w:r>
      <w:r w:rsidRPr="00CE5111">
        <w:rPr>
          <w:lang w:val="ru-RU"/>
        </w:rPr>
        <w:t xml:space="preserve"> запросо</w:t>
      </w:r>
      <w:r w:rsidRPr="00CE5111">
        <w:rPr>
          <w:lang w:val="ru-RU"/>
        </w:rPr>
        <w:t>в (например, 404 и 500 ошибки).</w:t>
      </w:r>
      <w:r w:rsidRPr="00CE5111">
        <w:rPr>
          <w:lang w:val="ru-RU"/>
        </w:rPr>
        <w:br/>
        <w:t>2. Напишите программу для повторной отправки запроса в случае ошибки.</w:t>
      </w:r>
    </w:p>
    <w:p w:rsidR="00532997" w:rsidRPr="00CE5111" w:rsidRDefault="00CE5111">
      <w:pPr>
        <w:pStyle w:val="21"/>
        <w:spacing w:line="360" w:lineRule="auto"/>
        <w:ind w:firstLine="720"/>
        <w:jc w:val="both"/>
        <w:rPr>
          <w:lang w:val="ru-RU"/>
        </w:rPr>
      </w:pPr>
      <w:r w:rsidRPr="00CE5111">
        <w:rPr>
          <w:lang w:val="ru-RU"/>
        </w:rPr>
        <w:t>Задание 5: Параметры запросов</w:t>
      </w:r>
    </w:p>
    <w:p w:rsidR="00532997" w:rsidRPr="00CE5111" w:rsidRDefault="00CE5111" w:rsidP="00CE5111">
      <w:pPr>
        <w:spacing w:line="360" w:lineRule="auto"/>
        <w:rPr>
          <w:lang w:val="ru-RU"/>
        </w:rPr>
      </w:pPr>
      <w:r w:rsidRPr="00CE5111">
        <w:rPr>
          <w:lang w:val="ru-RU"/>
        </w:rPr>
        <w:t xml:space="preserve">1. Отправьте </w:t>
      </w:r>
      <w:r>
        <w:t>GET</w:t>
      </w:r>
      <w:r w:rsidRPr="00CE5111">
        <w:rPr>
          <w:lang w:val="ru-RU"/>
        </w:rPr>
        <w:t>-запрос с параметрами (например, фильтры или пагинация).</w:t>
      </w:r>
      <w:r w:rsidRPr="00CE5111">
        <w:rPr>
          <w:lang w:val="ru-RU"/>
        </w:rPr>
        <w:br/>
        <w:t xml:space="preserve">2. Реализуйте </w:t>
      </w:r>
      <w:r>
        <w:t>POST</w:t>
      </w:r>
      <w:r w:rsidRPr="00CE5111">
        <w:rPr>
          <w:lang w:val="ru-RU"/>
        </w:rPr>
        <w:t>-запрос с передачей данных в теле</w:t>
      </w:r>
      <w:r w:rsidRPr="00CE5111">
        <w:rPr>
          <w:lang w:val="ru-RU"/>
        </w:rPr>
        <w:t xml:space="preserve"> запроса.</w:t>
      </w:r>
    </w:p>
    <w:p w:rsidR="00532997" w:rsidRPr="00CE5111" w:rsidRDefault="00CE5111">
      <w:pPr>
        <w:pStyle w:val="1"/>
        <w:spacing w:line="360" w:lineRule="auto"/>
        <w:ind w:firstLine="720"/>
        <w:jc w:val="both"/>
        <w:rPr>
          <w:lang w:val="ru-RU"/>
        </w:rPr>
      </w:pPr>
      <w:r w:rsidRPr="00CE5111">
        <w:rPr>
          <w:lang w:val="ru-RU"/>
        </w:rPr>
        <w:t>Заключение</w:t>
      </w:r>
    </w:p>
    <w:p w:rsidR="00CE5111" w:rsidRDefault="00CE5111" w:rsidP="00CE5111">
      <w:pPr>
        <w:spacing w:line="360" w:lineRule="auto"/>
        <w:ind w:firstLine="250"/>
        <w:jc w:val="both"/>
        <w:rPr>
          <w:lang w:val="ru-RU"/>
        </w:rPr>
      </w:pPr>
      <w:r>
        <w:rPr>
          <w:lang w:val="ru-RU"/>
        </w:rPr>
        <w:t xml:space="preserve">Работа должна быть оформлена в отчет со всеми соответствующими данными по выполнению практической работы. Работа должна быть объемной и информативной, так же должен соблюдаться </w:t>
      </w:r>
      <w:proofErr w:type="gramStart"/>
      <w:r>
        <w:rPr>
          <w:lang w:val="ru-RU"/>
        </w:rPr>
        <w:t>ГОСТ  Р</w:t>
      </w:r>
      <w:proofErr w:type="gramEnd"/>
      <w:r>
        <w:rPr>
          <w:lang w:val="ru-RU"/>
        </w:rPr>
        <w:t xml:space="preserve"> 7.0.97-2016.</w:t>
      </w:r>
      <w:bookmarkStart w:id="0" w:name="_GoBack"/>
      <w:bookmarkEnd w:id="0"/>
    </w:p>
    <w:sectPr w:rsidR="00CE5111" w:rsidSect="00034616">
      <w:pgSz w:w="12240" w:h="15840"/>
      <w:pgMar w:top="1440" w:right="1138" w:bottom="144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2997"/>
    <w:rsid w:val="00AA1D8D"/>
    <w:rsid w:val="00B47730"/>
    <w:rsid w:val="00CB0664"/>
    <w:rsid w:val="00CE51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F236FA"/>
  <w14:defaultImageDpi w14:val="300"/>
  <w15:docId w15:val="{34BC35EF-03A8-4DC3-AB5C-1C657A93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0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F0B78E-8046-45C9-BD42-2928A46D8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Денис Игоревич Стебеляк</cp:lastModifiedBy>
  <cp:revision>2</cp:revision>
  <dcterms:created xsi:type="dcterms:W3CDTF">2024-10-22T09:33:00Z</dcterms:created>
  <dcterms:modified xsi:type="dcterms:W3CDTF">2024-10-22T09:33:00Z</dcterms:modified>
  <cp:category/>
</cp:coreProperties>
</file>