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79" w:rsidRPr="002B77AC" w:rsidRDefault="00DD2979" w:rsidP="00DD2979">
      <w:pPr>
        <w:pStyle w:val="aa"/>
        <w:spacing w:line="360" w:lineRule="auto"/>
        <w:rPr>
          <w:sz w:val="44"/>
          <w:lang w:val="ru-RU"/>
        </w:rPr>
      </w:pPr>
      <w:r w:rsidRPr="002B77AC">
        <w:rPr>
          <w:sz w:val="44"/>
          <w:lang w:val="ru-RU"/>
        </w:rPr>
        <w:t>Практическая работа № 8</w:t>
      </w:r>
    </w:p>
    <w:p w:rsidR="00651FDD" w:rsidRPr="002B77AC" w:rsidRDefault="002B77AC" w:rsidP="00DD2979">
      <w:pPr>
        <w:pStyle w:val="aa"/>
        <w:spacing w:line="360" w:lineRule="auto"/>
        <w:rPr>
          <w:sz w:val="44"/>
          <w:lang w:val="ru-RU"/>
        </w:rPr>
      </w:pPr>
      <w:r w:rsidRPr="002B77AC">
        <w:rPr>
          <w:sz w:val="44"/>
          <w:lang w:val="ru-RU"/>
        </w:rPr>
        <w:t xml:space="preserve">Создание запросов к серверу средствами </w:t>
      </w:r>
      <w:proofErr w:type="spellStart"/>
      <w:r w:rsidRPr="002B77AC">
        <w:rPr>
          <w:sz w:val="44"/>
          <w:lang w:val="ru-RU"/>
        </w:rPr>
        <w:t>фреймворка</w:t>
      </w:r>
      <w:proofErr w:type="spellEnd"/>
      <w:r w:rsidRPr="002B77AC">
        <w:rPr>
          <w:sz w:val="44"/>
          <w:lang w:val="ru-RU"/>
        </w:rPr>
        <w:t xml:space="preserve"> </w:t>
      </w:r>
      <w:r w:rsidRPr="002B77AC">
        <w:rPr>
          <w:sz w:val="44"/>
        </w:rPr>
        <w:t>Django</w:t>
      </w:r>
      <w:r w:rsidRPr="002B77AC">
        <w:rPr>
          <w:sz w:val="44"/>
          <w:lang w:val="ru-RU"/>
        </w:rPr>
        <w:t xml:space="preserve"> и библиотеки </w:t>
      </w:r>
      <w:r w:rsidRPr="002B77AC">
        <w:rPr>
          <w:sz w:val="44"/>
        </w:rPr>
        <w:t>request</w:t>
      </w:r>
    </w:p>
    <w:p w:rsidR="00651FDD" w:rsidRPr="00DD2979" w:rsidRDefault="002B77AC">
      <w:pPr>
        <w:pStyle w:val="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>Введение</w:t>
      </w:r>
    </w:p>
    <w:p w:rsidR="00651FDD" w:rsidRPr="00DD2979" w:rsidRDefault="002B77AC">
      <w:pPr>
        <w:spacing w:line="360" w:lineRule="auto"/>
        <w:ind w:firstLine="720"/>
        <w:jc w:val="both"/>
        <w:rPr>
          <w:lang w:val="ru-RU"/>
        </w:rPr>
      </w:pPr>
      <w:r>
        <w:t>Django</w:t>
      </w:r>
      <w:r w:rsidRPr="00DD2979">
        <w:rPr>
          <w:lang w:val="ru-RU"/>
        </w:rPr>
        <w:t xml:space="preserve"> – популярный веб-</w:t>
      </w:r>
      <w:proofErr w:type="spellStart"/>
      <w:r w:rsidRPr="00DD2979">
        <w:rPr>
          <w:lang w:val="ru-RU"/>
        </w:rPr>
        <w:t>фреймворк</w:t>
      </w:r>
      <w:proofErr w:type="spellEnd"/>
      <w:r w:rsidRPr="00DD2979">
        <w:rPr>
          <w:lang w:val="ru-RU"/>
        </w:rPr>
        <w:t xml:space="preserve"> на </w:t>
      </w:r>
      <w:r>
        <w:t>Python</w:t>
      </w:r>
      <w:r w:rsidRPr="00DD2979">
        <w:rPr>
          <w:lang w:val="ru-RU"/>
        </w:rPr>
        <w:t xml:space="preserve">, который используется для разработки веб-приложений. В данной работе будет рассмотрено создание </w:t>
      </w:r>
      <w:r w:rsidRPr="00DD2979">
        <w:rPr>
          <w:lang w:val="ru-RU"/>
        </w:rPr>
        <w:t xml:space="preserve">серверных запросов средствами </w:t>
      </w:r>
      <w:r>
        <w:t>Django</w:t>
      </w:r>
      <w:r w:rsidRPr="00DD2979">
        <w:rPr>
          <w:lang w:val="ru-RU"/>
        </w:rPr>
        <w:t xml:space="preserve"> и библио</w:t>
      </w:r>
      <w:bookmarkStart w:id="0" w:name="_GoBack"/>
      <w:bookmarkEnd w:id="0"/>
      <w:r w:rsidRPr="00DD2979">
        <w:rPr>
          <w:lang w:val="ru-RU"/>
        </w:rPr>
        <w:t xml:space="preserve">теки </w:t>
      </w:r>
      <w:r>
        <w:t>requests</w:t>
      </w:r>
      <w:r w:rsidRPr="00DD2979">
        <w:rPr>
          <w:lang w:val="ru-RU"/>
        </w:rPr>
        <w:t>.</w:t>
      </w:r>
    </w:p>
    <w:p w:rsidR="00651FDD" w:rsidRPr="00DD2979" w:rsidRDefault="002B77AC">
      <w:pPr>
        <w:pStyle w:val="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>Цель работы</w:t>
      </w:r>
    </w:p>
    <w:p w:rsidR="00651FDD" w:rsidRPr="00DD2979" w:rsidRDefault="002B77AC">
      <w:pPr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 xml:space="preserve">Цель работы – изучить взаимодействие с сервером через </w:t>
      </w:r>
      <w:proofErr w:type="spellStart"/>
      <w:r w:rsidRPr="00DD2979">
        <w:rPr>
          <w:lang w:val="ru-RU"/>
        </w:rPr>
        <w:t>фреймворк</w:t>
      </w:r>
      <w:proofErr w:type="spellEnd"/>
      <w:r w:rsidRPr="00DD2979">
        <w:rPr>
          <w:lang w:val="ru-RU"/>
        </w:rPr>
        <w:t xml:space="preserve"> </w:t>
      </w:r>
      <w:r>
        <w:t>Django</w:t>
      </w:r>
      <w:r w:rsidRPr="00DD2979">
        <w:rPr>
          <w:lang w:val="ru-RU"/>
        </w:rPr>
        <w:t xml:space="preserve"> и отправку запросов с помощью библиотеки </w:t>
      </w:r>
      <w:r>
        <w:t>requests</w:t>
      </w:r>
      <w:r w:rsidRPr="00DD2979">
        <w:rPr>
          <w:lang w:val="ru-RU"/>
        </w:rPr>
        <w:t>.</w:t>
      </w:r>
    </w:p>
    <w:p w:rsidR="00651FDD" w:rsidRPr="00DD2979" w:rsidRDefault="002B77AC">
      <w:pPr>
        <w:pStyle w:val="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>Практическая часть</w:t>
      </w:r>
    </w:p>
    <w:p w:rsidR="00651FDD" w:rsidRPr="00DD2979" w:rsidRDefault="002B77AC">
      <w:pPr>
        <w:pStyle w:val="2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 xml:space="preserve">Задание 1: Создание проекта </w:t>
      </w:r>
      <w:r>
        <w:t>Django</w:t>
      </w:r>
    </w:p>
    <w:p w:rsidR="00651FDD" w:rsidRPr="00DD2979" w:rsidRDefault="002B77AC" w:rsidP="00DD2979">
      <w:pPr>
        <w:spacing w:line="360" w:lineRule="auto"/>
        <w:rPr>
          <w:lang w:val="ru-RU"/>
        </w:rPr>
      </w:pPr>
      <w:r w:rsidRPr="00DD2979">
        <w:rPr>
          <w:lang w:val="ru-RU"/>
        </w:rPr>
        <w:t>1. Созда</w:t>
      </w:r>
      <w:r w:rsidRPr="00DD2979">
        <w:rPr>
          <w:lang w:val="ru-RU"/>
        </w:rPr>
        <w:t xml:space="preserve">йте новый проект </w:t>
      </w:r>
      <w:r>
        <w:t>Django</w:t>
      </w:r>
      <w:r w:rsidRPr="00DD2979">
        <w:rPr>
          <w:lang w:val="ru-RU"/>
        </w:rPr>
        <w:t>.</w:t>
      </w:r>
      <w:r w:rsidRPr="00DD2979">
        <w:rPr>
          <w:lang w:val="ru-RU"/>
        </w:rPr>
        <w:br/>
        <w:t>2. Настройте маршруты и контроллеры для обработки запросов.</w:t>
      </w:r>
    </w:p>
    <w:p w:rsidR="00651FDD" w:rsidRPr="00DD2979" w:rsidRDefault="002B77AC">
      <w:pPr>
        <w:pStyle w:val="2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 xml:space="preserve">Задание 2: Отправка </w:t>
      </w:r>
      <w:r>
        <w:t>GET</w:t>
      </w:r>
      <w:r w:rsidRPr="00DD2979">
        <w:rPr>
          <w:lang w:val="ru-RU"/>
        </w:rPr>
        <w:t>-запросов</w:t>
      </w:r>
    </w:p>
    <w:p w:rsidR="00651FDD" w:rsidRPr="00DD2979" w:rsidRDefault="002B77AC" w:rsidP="00DD2979">
      <w:pPr>
        <w:spacing w:line="360" w:lineRule="auto"/>
        <w:rPr>
          <w:lang w:val="ru-RU"/>
        </w:rPr>
      </w:pPr>
      <w:r w:rsidRPr="00DD2979">
        <w:rPr>
          <w:lang w:val="ru-RU"/>
        </w:rPr>
        <w:t xml:space="preserve">1. Реализуйте отправку </w:t>
      </w:r>
      <w:r>
        <w:t>GET</w:t>
      </w:r>
      <w:r w:rsidRPr="00DD2979">
        <w:rPr>
          <w:lang w:val="ru-RU"/>
        </w:rPr>
        <w:t xml:space="preserve">-запроса через библиотеку </w:t>
      </w:r>
      <w:r>
        <w:t>requests</w:t>
      </w:r>
      <w:r w:rsidRPr="00DD2979">
        <w:rPr>
          <w:lang w:val="ru-RU"/>
        </w:rPr>
        <w:t>.</w:t>
      </w:r>
      <w:r w:rsidRPr="00DD2979">
        <w:rPr>
          <w:lang w:val="ru-RU"/>
        </w:rPr>
        <w:br/>
        <w:t>2. Обработайте полученные данные и выведите их на веб-странице.</w:t>
      </w:r>
    </w:p>
    <w:p w:rsidR="00651FDD" w:rsidRPr="00DD2979" w:rsidRDefault="002B77AC">
      <w:pPr>
        <w:pStyle w:val="2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>Задание 3: О</w:t>
      </w:r>
      <w:r w:rsidRPr="00DD2979">
        <w:rPr>
          <w:lang w:val="ru-RU"/>
        </w:rPr>
        <w:t xml:space="preserve">тправка </w:t>
      </w:r>
      <w:r>
        <w:t>POST</w:t>
      </w:r>
      <w:r w:rsidRPr="00DD2979">
        <w:rPr>
          <w:lang w:val="ru-RU"/>
        </w:rPr>
        <w:t>-запросов</w:t>
      </w:r>
    </w:p>
    <w:p w:rsidR="00651FDD" w:rsidRPr="00DD2979" w:rsidRDefault="002B77AC" w:rsidP="00DD2979">
      <w:pPr>
        <w:spacing w:line="360" w:lineRule="auto"/>
        <w:rPr>
          <w:lang w:val="ru-RU"/>
        </w:rPr>
      </w:pPr>
      <w:r w:rsidRPr="00DD2979">
        <w:rPr>
          <w:lang w:val="ru-RU"/>
        </w:rPr>
        <w:t xml:space="preserve">1. Реализуйте отправку </w:t>
      </w:r>
      <w:r>
        <w:t>POST</w:t>
      </w:r>
      <w:r w:rsidRPr="00DD2979">
        <w:rPr>
          <w:lang w:val="ru-RU"/>
        </w:rPr>
        <w:t>-запроса с данными на сервер.</w:t>
      </w:r>
      <w:r w:rsidRPr="00DD2979">
        <w:rPr>
          <w:lang w:val="ru-RU"/>
        </w:rPr>
        <w:br/>
        <w:t>2. Проверьте корректность отправки данных и ответа сервера.</w:t>
      </w:r>
    </w:p>
    <w:p w:rsidR="00651FDD" w:rsidRPr="00DD2979" w:rsidRDefault="002B77AC">
      <w:pPr>
        <w:pStyle w:val="2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lastRenderedPageBreak/>
        <w:t xml:space="preserve">Задание 4: Работа с </w:t>
      </w:r>
      <w:r>
        <w:t>JSON</w:t>
      </w:r>
    </w:p>
    <w:p w:rsidR="00651FDD" w:rsidRPr="00DD2979" w:rsidRDefault="002B77AC" w:rsidP="00DD2979">
      <w:pPr>
        <w:spacing w:line="360" w:lineRule="auto"/>
        <w:rPr>
          <w:lang w:val="ru-RU"/>
        </w:rPr>
      </w:pPr>
      <w:r w:rsidRPr="00DD2979">
        <w:rPr>
          <w:lang w:val="ru-RU"/>
        </w:rPr>
        <w:t xml:space="preserve">1. Реализуйте отправку и получение данных в формате </w:t>
      </w:r>
      <w:r>
        <w:t>JSON</w:t>
      </w:r>
      <w:r w:rsidRPr="00DD2979">
        <w:rPr>
          <w:lang w:val="ru-RU"/>
        </w:rPr>
        <w:t>.</w:t>
      </w:r>
      <w:r w:rsidRPr="00DD2979">
        <w:rPr>
          <w:lang w:val="ru-RU"/>
        </w:rPr>
        <w:br/>
        <w:t>2. Напишите обработчик для декодир</w:t>
      </w:r>
      <w:r w:rsidRPr="00DD2979">
        <w:rPr>
          <w:lang w:val="ru-RU"/>
        </w:rPr>
        <w:t>ования и отображения данных.</w:t>
      </w:r>
    </w:p>
    <w:p w:rsidR="00651FDD" w:rsidRPr="00DD2979" w:rsidRDefault="002B77AC">
      <w:pPr>
        <w:pStyle w:val="2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 xml:space="preserve">Задание 5: Создание </w:t>
      </w:r>
      <w:r>
        <w:t>API</w:t>
      </w:r>
    </w:p>
    <w:p w:rsidR="00651FDD" w:rsidRPr="00DD2979" w:rsidRDefault="002B77AC" w:rsidP="00DD2979">
      <w:pPr>
        <w:spacing w:line="360" w:lineRule="auto"/>
        <w:rPr>
          <w:lang w:val="ru-RU"/>
        </w:rPr>
      </w:pPr>
      <w:r w:rsidRPr="00DD2979">
        <w:rPr>
          <w:lang w:val="ru-RU"/>
        </w:rPr>
        <w:t xml:space="preserve">1. Реализуйте простое </w:t>
      </w:r>
      <w:r>
        <w:t>API</w:t>
      </w:r>
      <w:r w:rsidRPr="00DD2979">
        <w:rPr>
          <w:lang w:val="ru-RU"/>
        </w:rPr>
        <w:t xml:space="preserve"> с использованием </w:t>
      </w:r>
      <w:r>
        <w:t>Django</w:t>
      </w:r>
      <w:r w:rsidRPr="00DD2979">
        <w:rPr>
          <w:lang w:val="ru-RU"/>
        </w:rPr>
        <w:t>.</w:t>
      </w:r>
      <w:r w:rsidRPr="00DD2979">
        <w:rPr>
          <w:lang w:val="ru-RU"/>
        </w:rPr>
        <w:br/>
        <w:t xml:space="preserve">2. Протестируйте </w:t>
      </w:r>
      <w:r>
        <w:t>API</w:t>
      </w:r>
      <w:r w:rsidRPr="00DD2979">
        <w:rPr>
          <w:lang w:val="ru-RU"/>
        </w:rPr>
        <w:t xml:space="preserve"> с помощью библиотеки </w:t>
      </w:r>
      <w:r>
        <w:t>requests</w:t>
      </w:r>
      <w:r w:rsidRPr="00DD2979">
        <w:rPr>
          <w:lang w:val="ru-RU"/>
        </w:rPr>
        <w:t>.</w:t>
      </w:r>
    </w:p>
    <w:p w:rsidR="00651FDD" w:rsidRPr="00DD2979" w:rsidRDefault="002B77AC">
      <w:pPr>
        <w:pStyle w:val="1"/>
        <w:spacing w:line="360" w:lineRule="auto"/>
        <w:ind w:firstLine="720"/>
        <w:jc w:val="both"/>
        <w:rPr>
          <w:lang w:val="ru-RU"/>
        </w:rPr>
      </w:pPr>
      <w:r w:rsidRPr="00DD2979">
        <w:rPr>
          <w:lang w:val="ru-RU"/>
        </w:rPr>
        <w:t>Заключение</w:t>
      </w:r>
    </w:p>
    <w:p w:rsidR="00DD2979" w:rsidRDefault="00DD2979" w:rsidP="00DD2979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651FDD" w:rsidRPr="002B77AC" w:rsidRDefault="00651FDD" w:rsidP="00DD2979">
      <w:pPr>
        <w:spacing w:line="360" w:lineRule="auto"/>
        <w:ind w:firstLine="720"/>
        <w:jc w:val="both"/>
      </w:pPr>
    </w:p>
    <w:sectPr w:rsidR="00651FDD" w:rsidRPr="002B77AC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77AC"/>
    <w:rsid w:val="00326F90"/>
    <w:rsid w:val="00651FDD"/>
    <w:rsid w:val="00AA1D8D"/>
    <w:rsid w:val="00B47730"/>
    <w:rsid w:val="00CB0664"/>
    <w:rsid w:val="00DD29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3D17C"/>
  <w14:defaultImageDpi w14:val="300"/>
  <w15:docId w15:val="{D311475B-6A9E-4CFA-AD4F-65EC9A0F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F9885-7B9E-4579-8E94-C9A951BA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3</cp:revision>
  <dcterms:created xsi:type="dcterms:W3CDTF">2024-10-22T09:22:00Z</dcterms:created>
  <dcterms:modified xsi:type="dcterms:W3CDTF">2024-10-22T09:24:00Z</dcterms:modified>
  <cp:category/>
</cp:coreProperties>
</file>