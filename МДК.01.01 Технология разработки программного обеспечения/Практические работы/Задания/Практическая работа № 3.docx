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8C" w:rsidRDefault="0011488C" w:rsidP="0011488C">
      <w:pPr>
        <w:pStyle w:val="aa"/>
        <w:spacing w:line="360" w:lineRule="auto"/>
        <w:jc w:val="both"/>
        <w:rPr>
          <w:sz w:val="44"/>
          <w:lang w:val="ru-RU"/>
        </w:rPr>
      </w:pPr>
      <w:r>
        <w:rPr>
          <w:sz w:val="44"/>
          <w:lang w:val="ru-RU"/>
        </w:rPr>
        <w:t>Практическая работа № 3</w:t>
      </w:r>
    </w:p>
    <w:p w:rsidR="00766961" w:rsidRPr="0011488C" w:rsidRDefault="0011488C" w:rsidP="0011488C">
      <w:pPr>
        <w:pStyle w:val="aa"/>
        <w:spacing w:line="360" w:lineRule="auto"/>
        <w:jc w:val="both"/>
        <w:rPr>
          <w:sz w:val="44"/>
          <w:lang w:val="ru-RU"/>
        </w:rPr>
      </w:pPr>
      <w:r w:rsidRPr="0011488C">
        <w:rPr>
          <w:sz w:val="44"/>
          <w:lang w:val="ru-RU"/>
        </w:rPr>
        <w:t xml:space="preserve">Работа в СУБД </w:t>
      </w:r>
      <w:r w:rsidRPr="0011488C">
        <w:rPr>
          <w:sz w:val="44"/>
        </w:rPr>
        <w:t>MySQL</w:t>
      </w:r>
      <w:r w:rsidRPr="0011488C">
        <w:rPr>
          <w:sz w:val="44"/>
          <w:lang w:val="ru-RU"/>
        </w:rPr>
        <w:t xml:space="preserve">. </w:t>
      </w:r>
      <w:r w:rsidRPr="0011488C">
        <w:rPr>
          <w:sz w:val="44"/>
        </w:rPr>
        <w:t>SQL</w:t>
      </w:r>
      <w:r w:rsidRPr="0011488C">
        <w:rPr>
          <w:sz w:val="44"/>
          <w:lang w:val="ru-RU"/>
        </w:rPr>
        <w:t>-запросы</w:t>
      </w:r>
    </w:p>
    <w:p w:rsidR="00766961" w:rsidRPr="0011488C" w:rsidRDefault="0011488C">
      <w:pPr>
        <w:pStyle w:val="1"/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>Введение</w:t>
      </w:r>
    </w:p>
    <w:p w:rsidR="00766961" w:rsidRPr="0011488C" w:rsidRDefault="0011488C">
      <w:pPr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 xml:space="preserve">Работа с СУБД </w:t>
      </w:r>
      <w:r>
        <w:t>MySQL</w:t>
      </w:r>
      <w:r w:rsidRPr="0011488C">
        <w:rPr>
          <w:lang w:val="ru-RU"/>
        </w:rPr>
        <w:t xml:space="preserve"> и составление </w:t>
      </w:r>
      <w:r>
        <w:t>SQL</w:t>
      </w:r>
      <w:r w:rsidRPr="0011488C">
        <w:rPr>
          <w:lang w:val="ru-RU"/>
        </w:rPr>
        <w:t xml:space="preserve">-запросов – важная часть администрирования баз данных и работы с ними. В данной работе будет рассмотрен процесс работы с </w:t>
      </w:r>
      <w:r>
        <w:t>MySQL</w:t>
      </w:r>
      <w:r w:rsidRPr="0011488C">
        <w:rPr>
          <w:lang w:val="ru-RU"/>
        </w:rPr>
        <w:t xml:space="preserve"> и выполнение </w:t>
      </w:r>
      <w:r>
        <w:t>SQL</w:t>
      </w:r>
      <w:r w:rsidRPr="0011488C">
        <w:rPr>
          <w:lang w:val="ru-RU"/>
        </w:rPr>
        <w:t>-запросов.</w:t>
      </w:r>
    </w:p>
    <w:p w:rsidR="00766961" w:rsidRPr="0011488C" w:rsidRDefault="0011488C">
      <w:pPr>
        <w:pStyle w:val="1"/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>Цель работы</w:t>
      </w:r>
    </w:p>
    <w:p w:rsidR="00766961" w:rsidRPr="0011488C" w:rsidRDefault="0011488C">
      <w:pPr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 xml:space="preserve">Цель работы – научиться работать с </w:t>
      </w:r>
      <w:r>
        <w:t>MySQL</w:t>
      </w:r>
      <w:r w:rsidRPr="0011488C">
        <w:rPr>
          <w:lang w:val="ru-RU"/>
        </w:rPr>
        <w:t xml:space="preserve">, выполнять основные </w:t>
      </w:r>
      <w:r>
        <w:t>SQL</w:t>
      </w:r>
      <w:r w:rsidRPr="0011488C">
        <w:rPr>
          <w:lang w:val="ru-RU"/>
        </w:rPr>
        <w:t>-запросы для создания и работы с таблицами и данными.</w:t>
      </w:r>
    </w:p>
    <w:p w:rsidR="00766961" w:rsidRPr="0011488C" w:rsidRDefault="0011488C">
      <w:pPr>
        <w:pStyle w:val="1"/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>Практическая часть</w:t>
      </w:r>
    </w:p>
    <w:p w:rsidR="00766961" w:rsidRPr="0011488C" w:rsidRDefault="0011488C">
      <w:pPr>
        <w:pStyle w:val="21"/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 xml:space="preserve">Задание 1: Установка </w:t>
      </w:r>
      <w:r>
        <w:t>MySQL</w:t>
      </w:r>
    </w:p>
    <w:p w:rsidR="00766961" w:rsidRPr="0011488C" w:rsidRDefault="0011488C" w:rsidP="0011488C">
      <w:pPr>
        <w:spacing w:line="360" w:lineRule="auto"/>
        <w:rPr>
          <w:lang w:val="ru-RU"/>
        </w:rPr>
      </w:pPr>
      <w:r w:rsidRPr="0011488C">
        <w:rPr>
          <w:lang w:val="ru-RU"/>
        </w:rPr>
        <w:t xml:space="preserve">1. Установите </w:t>
      </w:r>
      <w:r>
        <w:t>MySQL</w:t>
      </w:r>
      <w:r w:rsidRPr="0011488C">
        <w:rPr>
          <w:lang w:val="ru-RU"/>
        </w:rPr>
        <w:t xml:space="preserve"> на вашу систему с помощью пакетного менеджера.</w:t>
      </w:r>
      <w:r w:rsidRPr="0011488C">
        <w:rPr>
          <w:lang w:val="ru-RU"/>
        </w:rPr>
        <w:br/>
        <w:t xml:space="preserve">2. Настройте </w:t>
      </w:r>
      <w:r>
        <w:t>root</w:t>
      </w:r>
      <w:r w:rsidRPr="0011488C">
        <w:rPr>
          <w:lang w:val="ru-RU"/>
        </w:rPr>
        <w:t>-доступ к базе данных.</w:t>
      </w:r>
    </w:p>
    <w:p w:rsidR="00766961" w:rsidRPr="0011488C" w:rsidRDefault="0011488C">
      <w:pPr>
        <w:pStyle w:val="21"/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>Задание 2: Создание базы данных</w:t>
      </w:r>
    </w:p>
    <w:p w:rsidR="00766961" w:rsidRPr="0011488C" w:rsidRDefault="0011488C" w:rsidP="0011488C">
      <w:pPr>
        <w:spacing w:line="360" w:lineRule="auto"/>
        <w:rPr>
          <w:lang w:val="ru-RU"/>
        </w:rPr>
      </w:pPr>
      <w:r w:rsidRPr="0011488C">
        <w:rPr>
          <w:lang w:val="ru-RU"/>
        </w:rPr>
        <w:t xml:space="preserve">1. Создайте новую базу данных с помощью </w:t>
      </w:r>
      <w:r>
        <w:t>SQL</w:t>
      </w:r>
      <w:r w:rsidRPr="0011488C">
        <w:rPr>
          <w:lang w:val="ru-RU"/>
        </w:rPr>
        <w:t>-запроса.</w:t>
      </w:r>
      <w:r w:rsidRPr="0011488C">
        <w:rPr>
          <w:lang w:val="ru-RU"/>
        </w:rPr>
        <w:br/>
        <w:t>2. Создайте несколько таблиц и задайте их структуру.</w:t>
      </w:r>
    </w:p>
    <w:p w:rsidR="00766961" w:rsidRPr="0011488C" w:rsidRDefault="0011488C">
      <w:pPr>
        <w:pStyle w:val="21"/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>Задание 3: Вставка данных</w:t>
      </w:r>
    </w:p>
    <w:p w:rsidR="00766961" w:rsidRPr="0011488C" w:rsidRDefault="0011488C" w:rsidP="0011488C">
      <w:pPr>
        <w:spacing w:line="360" w:lineRule="auto"/>
        <w:rPr>
          <w:lang w:val="ru-RU"/>
        </w:rPr>
      </w:pPr>
      <w:r w:rsidRPr="0011488C">
        <w:rPr>
          <w:lang w:val="ru-RU"/>
        </w:rPr>
        <w:t xml:space="preserve">1. Добавьте записи в таблицы с помощью </w:t>
      </w:r>
      <w:r>
        <w:t>SQL</w:t>
      </w:r>
      <w:r w:rsidRPr="0011488C">
        <w:rPr>
          <w:lang w:val="ru-RU"/>
        </w:rPr>
        <w:t>-запросов.</w:t>
      </w:r>
      <w:r w:rsidRPr="0011488C">
        <w:rPr>
          <w:lang w:val="ru-RU"/>
        </w:rPr>
        <w:br/>
        <w:t>2. Убедитесь</w:t>
      </w:r>
      <w:r w:rsidRPr="0011488C">
        <w:rPr>
          <w:lang w:val="ru-RU"/>
        </w:rPr>
        <w:t>, что данные были успешно добавлены.</w:t>
      </w:r>
    </w:p>
    <w:p w:rsidR="00766961" w:rsidRPr="0011488C" w:rsidRDefault="0011488C">
      <w:pPr>
        <w:pStyle w:val="21"/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lastRenderedPageBreak/>
        <w:t>Задание 4: Извлечение данных</w:t>
      </w:r>
    </w:p>
    <w:p w:rsidR="00766961" w:rsidRPr="0011488C" w:rsidRDefault="0011488C" w:rsidP="0011488C">
      <w:pPr>
        <w:spacing w:line="360" w:lineRule="auto"/>
        <w:rPr>
          <w:lang w:val="ru-RU"/>
        </w:rPr>
      </w:pPr>
      <w:r w:rsidRPr="0011488C">
        <w:rPr>
          <w:lang w:val="ru-RU"/>
        </w:rPr>
        <w:t xml:space="preserve">1. Напишите </w:t>
      </w:r>
      <w:r>
        <w:t>SQL</w:t>
      </w:r>
      <w:r w:rsidRPr="0011488C">
        <w:rPr>
          <w:lang w:val="ru-RU"/>
        </w:rPr>
        <w:t>-запросы для выборки данных с разными условиями.</w:t>
      </w:r>
      <w:r w:rsidRPr="0011488C">
        <w:rPr>
          <w:lang w:val="ru-RU"/>
        </w:rPr>
        <w:br/>
        <w:t xml:space="preserve">2. Используйте операторы </w:t>
      </w:r>
      <w:r>
        <w:t>WHERE</w:t>
      </w:r>
      <w:r w:rsidRPr="0011488C">
        <w:rPr>
          <w:lang w:val="ru-RU"/>
        </w:rPr>
        <w:t xml:space="preserve">, </w:t>
      </w:r>
      <w:r>
        <w:t>JOIN</w:t>
      </w:r>
      <w:r w:rsidRPr="0011488C">
        <w:rPr>
          <w:lang w:val="ru-RU"/>
        </w:rPr>
        <w:t xml:space="preserve"> и </w:t>
      </w:r>
      <w:r>
        <w:t>GROUP</w:t>
      </w:r>
      <w:r w:rsidRPr="0011488C">
        <w:rPr>
          <w:lang w:val="ru-RU"/>
        </w:rPr>
        <w:t xml:space="preserve"> </w:t>
      </w:r>
      <w:r>
        <w:t>BY</w:t>
      </w:r>
      <w:r w:rsidRPr="0011488C">
        <w:rPr>
          <w:lang w:val="ru-RU"/>
        </w:rPr>
        <w:t>.</w:t>
      </w:r>
    </w:p>
    <w:p w:rsidR="00766961" w:rsidRPr="0011488C" w:rsidRDefault="0011488C">
      <w:pPr>
        <w:pStyle w:val="21"/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>Задание 5: Обновление и удаление данных</w:t>
      </w:r>
    </w:p>
    <w:p w:rsidR="00766961" w:rsidRPr="0011488C" w:rsidRDefault="0011488C" w:rsidP="0011488C">
      <w:pPr>
        <w:spacing w:line="360" w:lineRule="auto"/>
        <w:rPr>
          <w:lang w:val="ru-RU"/>
        </w:rPr>
      </w:pPr>
      <w:r w:rsidRPr="0011488C">
        <w:rPr>
          <w:lang w:val="ru-RU"/>
        </w:rPr>
        <w:t xml:space="preserve">1. Напишите запросы для обновления и </w:t>
      </w:r>
      <w:r w:rsidRPr="0011488C">
        <w:rPr>
          <w:lang w:val="ru-RU"/>
        </w:rPr>
        <w:t>удаления данных.</w:t>
      </w:r>
      <w:r w:rsidRPr="0011488C">
        <w:rPr>
          <w:lang w:val="ru-RU"/>
        </w:rPr>
        <w:br/>
        <w:t>2. Проверьте корректность выполнения этих операций.</w:t>
      </w:r>
    </w:p>
    <w:p w:rsidR="00766961" w:rsidRPr="0011488C" w:rsidRDefault="0011488C">
      <w:pPr>
        <w:pStyle w:val="1"/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>Заключение</w:t>
      </w:r>
    </w:p>
    <w:p w:rsidR="00766961" w:rsidRPr="0011488C" w:rsidRDefault="0011488C" w:rsidP="0011488C">
      <w:pPr>
        <w:spacing w:line="360" w:lineRule="auto"/>
        <w:ind w:firstLine="720"/>
        <w:jc w:val="both"/>
        <w:rPr>
          <w:lang w:val="ru-RU"/>
        </w:rPr>
      </w:pPr>
      <w:r w:rsidRPr="0011488C">
        <w:rPr>
          <w:lang w:val="ru-RU"/>
        </w:rPr>
        <w:t>В данной работе были рассмотрены основные аспекты темы. Участники получили практический опыт, выполнили задания и научились использовать инструменты для работы в рамках заданно</w:t>
      </w:r>
      <w:r w:rsidRPr="0011488C">
        <w:rPr>
          <w:lang w:val="ru-RU"/>
        </w:rPr>
        <w:t>й темы.</w:t>
      </w:r>
      <w:bookmarkStart w:id="0" w:name="_GoBack"/>
      <w:bookmarkEnd w:id="0"/>
    </w:p>
    <w:sectPr w:rsidR="00766961" w:rsidRPr="0011488C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488C"/>
    <w:rsid w:val="0015074B"/>
    <w:rsid w:val="0029639D"/>
    <w:rsid w:val="00326F90"/>
    <w:rsid w:val="007669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D9E6F"/>
  <w14:defaultImageDpi w14:val="300"/>
  <w15:docId w15:val="{5C8F8803-EFA8-4222-A10A-7AB95A4D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ADAD35-7E51-4E12-8C8B-0B8A6BB9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2024-10-22T09:36:00Z</dcterms:created>
  <dcterms:modified xsi:type="dcterms:W3CDTF">2024-10-22T09:36:00Z</dcterms:modified>
  <cp:category/>
</cp:coreProperties>
</file>