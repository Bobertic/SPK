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58" w:rsidRPr="00EF7A58" w:rsidRDefault="00EF7A58" w:rsidP="00EF7A58">
      <w:pPr>
        <w:pStyle w:val="aa"/>
        <w:spacing w:line="360" w:lineRule="auto"/>
        <w:rPr>
          <w:sz w:val="44"/>
          <w:lang w:val="ru-RU"/>
        </w:rPr>
      </w:pPr>
      <w:r>
        <w:rPr>
          <w:sz w:val="44"/>
          <w:lang w:val="ru-RU"/>
        </w:rPr>
        <w:t>Практическая работа № 2</w:t>
      </w:r>
    </w:p>
    <w:p w:rsidR="004F1A11" w:rsidRPr="00EF7A58" w:rsidRDefault="00EF7A58" w:rsidP="00EF7A58">
      <w:pPr>
        <w:pStyle w:val="aa"/>
        <w:spacing w:line="360" w:lineRule="auto"/>
        <w:rPr>
          <w:sz w:val="44"/>
          <w:lang w:val="ru-RU"/>
        </w:rPr>
      </w:pPr>
      <w:r w:rsidRPr="00EF7A58">
        <w:rPr>
          <w:sz w:val="44"/>
          <w:lang w:val="ru-RU"/>
        </w:rPr>
        <w:t xml:space="preserve">Установка и настройка веб-сервера </w:t>
      </w:r>
      <w:r w:rsidRPr="00EF7A58">
        <w:rPr>
          <w:sz w:val="44"/>
        </w:rPr>
        <w:t>Apache</w:t>
      </w:r>
      <w:r w:rsidRPr="00EF7A58">
        <w:rPr>
          <w:sz w:val="44"/>
          <w:lang w:val="ru-RU"/>
        </w:rPr>
        <w:t xml:space="preserve"> в ОС </w:t>
      </w:r>
      <w:r w:rsidRPr="00EF7A58">
        <w:rPr>
          <w:sz w:val="44"/>
        </w:rPr>
        <w:t>Ubuntu</w:t>
      </w:r>
    </w:p>
    <w:p w:rsidR="004F1A11" w:rsidRPr="00EF7A58" w:rsidRDefault="00EF7A58">
      <w:pPr>
        <w:pStyle w:val="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>Введение</w:t>
      </w:r>
    </w:p>
    <w:p w:rsidR="004F1A11" w:rsidRPr="00EF7A58" w:rsidRDefault="00EF7A58">
      <w:pPr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 xml:space="preserve">Установка и настройка веб-сервера </w:t>
      </w:r>
      <w:r>
        <w:t>Apache</w:t>
      </w:r>
      <w:r w:rsidRPr="00EF7A58">
        <w:rPr>
          <w:lang w:val="ru-RU"/>
        </w:rPr>
        <w:t xml:space="preserve"> на </w:t>
      </w:r>
      <w:r>
        <w:t>Ubuntu</w:t>
      </w:r>
      <w:r w:rsidRPr="00EF7A58">
        <w:rPr>
          <w:lang w:val="ru-RU"/>
        </w:rPr>
        <w:t xml:space="preserve"> является ключевым этапом для развертывания веб-приложений. </w:t>
      </w:r>
      <w:r>
        <w:t>Apache</w:t>
      </w:r>
      <w:r w:rsidRPr="00EF7A58">
        <w:rPr>
          <w:lang w:val="ru-RU"/>
        </w:rPr>
        <w:t xml:space="preserve"> – один из наиболее популярных веб-серверов.</w:t>
      </w:r>
    </w:p>
    <w:p w:rsidR="004F1A11" w:rsidRPr="00EF7A58" w:rsidRDefault="00EF7A58">
      <w:pPr>
        <w:pStyle w:val="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>Цель работы</w:t>
      </w:r>
    </w:p>
    <w:p w:rsidR="004F1A11" w:rsidRPr="00EF7A58" w:rsidRDefault="00EF7A58">
      <w:pPr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 xml:space="preserve">Цель работы – изучить процесс установки и настройки веб-сервера </w:t>
      </w:r>
      <w:r>
        <w:t>Apache</w:t>
      </w:r>
      <w:r w:rsidRPr="00EF7A58">
        <w:rPr>
          <w:lang w:val="ru-RU"/>
        </w:rPr>
        <w:t xml:space="preserve"> на ОС </w:t>
      </w:r>
      <w:r>
        <w:t>Ubuntu</w:t>
      </w:r>
      <w:r w:rsidRPr="00EF7A58">
        <w:rPr>
          <w:lang w:val="ru-RU"/>
        </w:rPr>
        <w:t xml:space="preserve"> для обеспечения работы веб-приложений.</w:t>
      </w:r>
    </w:p>
    <w:p w:rsidR="004F1A11" w:rsidRPr="00EF7A58" w:rsidRDefault="00EF7A58">
      <w:pPr>
        <w:pStyle w:val="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>Практическая часть</w:t>
      </w:r>
    </w:p>
    <w:p w:rsidR="004F1A11" w:rsidRPr="00EF7A58" w:rsidRDefault="00EF7A58">
      <w:pPr>
        <w:pStyle w:val="2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 xml:space="preserve">Задание 1: Установка </w:t>
      </w:r>
      <w:r>
        <w:t>Apache</w:t>
      </w:r>
    </w:p>
    <w:p w:rsidR="004F1A11" w:rsidRPr="00EF7A58" w:rsidRDefault="00EF7A58" w:rsidP="00EF7A58">
      <w:pPr>
        <w:spacing w:line="360" w:lineRule="auto"/>
        <w:rPr>
          <w:lang w:val="ru-RU"/>
        </w:rPr>
      </w:pPr>
      <w:r w:rsidRPr="00EF7A58">
        <w:rPr>
          <w:lang w:val="ru-RU"/>
        </w:rPr>
        <w:t xml:space="preserve">1. Установите </w:t>
      </w:r>
      <w:r>
        <w:t>Apache</w:t>
      </w:r>
      <w:r w:rsidRPr="00EF7A58">
        <w:rPr>
          <w:lang w:val="ru-RU"/>
        </w:rPr>
        <w:t xml:space="preserve"> с помощью пакетного менеджера </w:t>
      </w:r>
      <w:r>
        <w:t>apt</w:t>
      </w:r>
      <w:r w:rsidRPr="00EF7A58">
        <w:rPr>
          <w:lang w:val="ru-RU"/>
        </w:rPr>
        <w:t>.</w:t>
      </w:r>
      <w:r w:rsidRPr="00EF7A58">
        <w:rPr>
          <w:lang w:val="ru-RU"/>
        </w:rPr>
        <w:br/>
        <w:t xml:space="preserve">2. Убедитесь, что веб-сервер </w:t>
      </w:r>
      <w:r w:rsidRPr="00EF7A58">
        <w:rPr>
          <w:lang w:val="ru-RU"/>
        </w:rPr>
        <w:t>запущен.</w:t>
      </w:r>
    </w:p>
    <w:p w:rsidR="004F1A11" w:rsidRPr="00EF7A58" w:rsidRDefault="00EF7A58">
      <w:pPr>
        <w:pStyle w:val="2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>Задание 2: Настройка брандмауэра</w:t>
      </w:r>
    </w:p>
    <w:p w:rsidR="004F1A11" w:rsidRPr="00EF7A58" w:rsidRDefault="00EF7A58" w:rsidP="00EF7A58">
      <w:pPr>
        <w:spacing w:line="360" w:lineRule="auto"/>
        <w:rPr>
          <w:lang w:val="ru-RU"/>
        </w:rPr>
      </w:pPr>
      <w:r w:rsidRPr="00EF7A58">
        <w:rPr>
          <w:lang w:val="ru-RU"/>
        </w:rPr>
        <w:t>1. Откройте доступ к порту 80 с помощью</w:t>
      </w:r>
      <w:r>
        <w:rPr>
          <w:lang w:val="ru-RU"/>
        </w:rPr>
        <w:t xml:space="preserve"> </w:t>
      </w:r>
      <w:r>
        <w:t>IPTABLES</w:t>
      </w:r>
      <w:r w:rsidRPr="00EF7A58">
        <w:rPr>
          <w:lang w:val="ru-RU"/>
        </w:rPr>
        <w:t>.</w:t>
      </w:r>
      <w:r w:rsidRPr="00EF7A58">
        <w:rPr>
          <w:lang w:val="ru-RU"/>
        </w:rPr>
        <w:br/>
        <w:t>2. Убедитесь, что веб-сервер доступен через браузер.</w:t>
      </w:r>
    </w:p>
    <w:p w:rsidR="004F1A11" w:rsidRPr="00EF7A58" w:rsidRDefault="00EF7A58">
      <w:pPr>
        <w:pStyle w:val="2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lastRenderedPageBreak/>
        <w:t>Задание 3: Настройка виртуальных хостов</w:t>
      </w:r>
    </w:p>
    <w:p w:rsidR="004F1A11" w:rsidRPr="00EF7A58" w:rsidRDefault="00EF7A58" w:rsidP="00EF7A58">
      <w:pPr>
        <w:spacing w:line="360" w:lineRule="auto"/>
        <w:rPr>
          <w:lang w:val="ru-RU"/>
        </w:rPr>
      </w:pPr>
      <w:r w:rsidRPr="00EF7A58">
        <w:rPr>
          <w:lang w:val="ru-RU"/>
        </w:rPr>
        <w:t>1. Настройте виртуальные хосты для размещения нескольких сайтов на о</w:t>
      </w:r>
      <w:r w:rsidRPr="00EF7A58">
        <w:rPr>
          <w:lang w:val="ru-RU"/>
        </w:rPr>
        <w:t>дном сервере.</w:t>
      </w:r>
      <w:r w:rsidRPr="00EF7A58">
        <w:rPr>
          <w:lang w:val="ru-RU"/>
        </w:rPr>
        <w:br/>
        <w:t>2. Убедитесь, что каждый сайт работает корректно.</w:t>
      </w:r>
    </w:p>
    <w:p w:rsidR="004F1A11" w:rsidRPr="00EF7A58" w:rsidRDefault="00EF7A58">
      <w:pPr>
        <w:pStyle w:val="2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 xml:space="preserve">Задание 4: </w:t>
      </w:r>
      <w:r>
        <w:t>SSL</w:t>
      </w:r>
      <w:r w:rsidRPr="00EF7A58">
        <w:rPr>
          <w:lang w:val="ru-RU"/>
        </w:rPr>
        <w:t>-сертификаты</w:t>
      </w:r>
    </w:p>
    <w:p w:rsidR="004F1A11" w:rsidRPr="00EF7A58" w:rsidRDefault="00EF7A58" w:rsidP="00EF7A58">
      <w:pPr>
        <w:spacing w:line="360" w:lineRule="auto"/>
        <w:rPr>
          <w:lang w:val="ru-RU"/>
        </w:rPr>
      </w:pPr>
      <w:r w:rsidRPr="00EF7A58">
        <w:rPr>
          <w:lang w:val="ru-RU"/>
        </w:rPr>
        <w:t xml:space="preserve">1. Установите и настройте </w:t>
      </w:r>
      <w:r>
        <w:t>SSL</w:t>
      </w:r>
      <w:r w:rsidRPr="00EF7A58">
        <w:rPr>
          <w:lang w:val="ru-RU"/>
        </w:rPr>
        <w:t>-сертификаты для обеспечения защищенного соединения.</w:t>
      </w:r>
      <w:r w:rsidRPr="00EF7A58">
        <w:rPr>
          <w:lang w:val="ru-RU"/>
        </w:rPr>
        <w:br/>
        <w:t xml:space="preserve">2. Проверьте корректность работы </w:t>
      </w:r>
      <w:r>
        <w:t>HTTPS</w:t>
      </w:r>
      <w:r w:rsidRPr="00EF7A58">
        <w:rPr>
          <w:lang w:val="ru-RU"/>
        </w:rPr>
        <w:t>.</w:t>
      </w:r>
    </w:p>
    <w:p w:rsidR="004F1A11" w:rsidRPr="00EF7A58" w:rsidRDefault="00EF7A58">
      <w:pPr>
        <w:pStyle w:val="2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 xml:space="preserve">Задание 5: Оптимизация </w:t>
      </w:r>
      <w:r>
        <w:t>Apache</w:t>
      </w:r>
    </w:p>
    <w:p w:rsidR="004F1A11" w:rsidRPr="00EF7A58" w:rsidRDefault="00EF7A58" w:rsidP="00EF7A58">
      <w:pPr>
        <w:spacing w:line="360" w:lineRule="auto"/>
        <w:rPr>
          <w:lang w:val="ru-RU"/>
        </w:rPr>
      </w:pPr>
      <w:r w:rsidRPr="00EF7A58">
        <w:rPr>
          <w:lang w:val="ru-RU"/>
        </w:rPr>
        <w:t xml:space="preserve">1. Настройте </w:t>
      </w:r>
      <w:r w:rsidRPr="00EF7A58">
        <w:rPr>
          <w:lang w:val="ru-RU"/>
        </w:rPr>
        <w:t>параметры конфигурации для оптимизации производительности веб-сервера.</w:t>
      </w:r>
      <w:r w:rsidRPr="00EF7A58">
        <w:rPr>
          <w:lang w:val="ru-RU"/>
        </w:rPr>
        <w:br/>
        <w:t>2. Проверьте производительность веб-приложения.</w:t>
      </w:r>
    </w:p>
    <w:p w:rsidR="004F1A11" w:rsidRPr="00EF7A58" w:rsidRDefault="00EF7A58">
      <w:pPr>
        <w:pStyle w:val="1"/>
        <w:spacing w:line="360" w:lineRule="auto"/>
        <w:ind w:firstLine="720"/>
        <w:jc w:val="both"/>
        <w:rPr>
          <w:lang w:val="ru-RU"/>
        </w:rPr>
      </w:pPr>
      <w:r w:rsidRPr="00EF7A58">
        <w:rPr>
          <w:lang w:val="ru-RU"/>
        </w:rPr>
        <w:t>Заключение</w:t>
      </w:r>
    </w:p>
    <w:p w:rsidR="00EF7A58" w:rsidRDefault="00EF7A58" w:rsidP="00EF7A58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  <w:bookmarkStart w:id="0" w:name="_GoBack"/>
      <w:bookmarkEnd w:id="0"/>
    </w:p>
    <w:p w:rsidR="004F1A11" w:rsidRPr="00EF7A58" w:rsidRDefault="004F1A11" w:rsidP="00EF7A58">
      <w:pPr>
        <w:spacing w:line="360" w:lineRule="auto"/>
        <w:ind w:firstLine="720"/>
        <w:jc w:val="both"/>
        <w:rPr>
          <w:lang w:val="ru-RU"/>
        </w:rPr>
      </w:pPr>
    </w:p>
    <w:sectPr w:rsidR="004F1A11" w:rsidRPr="00EF7A58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A11"/>
    <w:rsid w:val="00AA1D8D"/>
    <w:rsid w:val="00B47730"/>
    <w:rsid w:val="00CB0664"/>
    <w:rsid w:val="00EF7A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5FBC9D"/>
  <w14:defaultImageDpi w14:val="300"/>
  <w15:docId w15:val="{C553EF68-A150-4E24-A03D-927147DA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3FC9A3-57EC-491B-B628-71B9D5EA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2024-10-22T09:26:00Z</dcterms:created>
  <dcterms:modified xsi:type="dcterms:W3CDTF">2024-10-22T09:26:00Z</dcterms:modified>
  <cp:category/>
</cp:coreProperties>
</file>