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A97" w:rsidRDefault="00F03A97" w:rsidP="00F03A97">
      <w:pPr>
        <w:pStyle w:val="aa"/>
        <w:spacing w:line="360" w:lineRule="auto"/>
        <w:rPr>
          <w:sz w:val="44"/>
          <w:lang w:val="ru-RU"/>
        </w:rPr>
      </w:pPr>
      <w:r>
        <w:rPr>
          <w:sz w:val="44"/>
          <w:lang w:val="ru-RU"/>
        </w:rPr>
        <w:t>Практическая работа № 4</w:t>
      </w:r>
    </w:p>
    <w:p w:rsidR="000D47A9" w:rsidRPr="00F03A97" w:rsidRDefault="00F03A97" w:rsidP="00F03A97">
      <w:pPr>
        <w:pStyle w:val="aa"/>
        <w:spacing w:line="360" w:lineRule="auto"/>
        <w:rPr>
          <w:sz w:val="44"/>
          <w:lang w:val="ru-RU"/>
        </w:rPr>
      </w:pPr>
      <w:r w:rsidRPr="00F03A97">
        <w:rPr>
          <w:sz w:val="44"/>
          <w:lang w:val="ru-RU"/>
        </w:rPr>
        <w:t xml:space="preserve">Изучение работы операторов языка программирования </w:t>
      </w:r>
      <w:r w:rsidRPr="00F03A97">
        <w:rPr>
          <w:sz w:val="44"/>
        </w:rPr>
        <w:t>Python</w:t>
      </w:r>
    </w:p>
    <w:p w:rsidR="000D47A9" w:rsidRPr="00F03A97" w:rsidRDefault="00F03A97">
      <w:pPr>
        <w:pStyle w:val="1"/>
        <w:spacing w:line="360" w:lineRule="auto"/>
        <w:ind w:firstLine="720"/>
        <w:jc w:val="both"/>
        <w:rPr>
          <w:lang w:val="ru-RU"/>
        </w:rPr>
      </w:pPr>
      <w:r w:rsidRPr="00F03A97">
        <w:rPr>
          <w:lang w:val="ru-RU"/>
        </w:rPr>
        <w:t>Введение</w:t>
      </w:r>
    </w:p>
    <w:p w:rsidR="000D47A9" w:rsidRPr="00F03A97" w:rsidRDefault="00F03A97">
      <w:pPr>
        <w:spacing w:line="360" w:lineRule="auto"/>
        <w:ind w:firstLine="720"/>
        <w:jc w:val="both"/>
        <w:rPr>
          <w:lang w:val="ru-RU"/>
        </w:rPr>
      </w:pPr>
      <w:r w:rsidRPr="00F03A97">
        <w:rPr>
          <w:lang w:val="ru-RU"/>
        </w:rPr>
        <w:t xml:space="preserve">Операторы в языке программирования </w:t>
      </w:r>
      <w:r>
        <w:t>Python</w:t>
      </w:r>
      <w:r w:rsidRPr="00F03A97">
        <w:rPr>
          <w:lang w:val="ru-RU"/>
        </w:rPr>
        <w:t xml:space="preserve"> используются для выполнения различных операций, таких как арифметические, логические и сравнения. В данной работе будет </w:t>
      </w:r>
      <w:r w:rsidRPr="00F03A97">
        <w:rPr>
          <w:lang w:val="ru-RU"/>
        </w:rPr>
        <w:t xml:space="preserve">рассмотрено применение операторов </w:t>
      </w:r>
      <w:r>
        <w:t>Python</w:t>
      </w:r>
      <w:r w:rsidRPr="00F03A97">
        <w:rPr>
          <w:lang w:val="ru-RU"/>
        </w:rPr>
        <w:t>.</w:t>
      </w:r>
    </w:p>
    <w:p w:rsidR="000D47A9" w:rsidRPr="00F03A97" w:rsidRDefault="00F03A97">
      <w:pPr>
        <w:pStyle w:val="1"/>
        <w:spacing w:line="360" w:lineRule="auto"/>
        <w:ind w:firstLine="720"/>
        <w:jc w:val="both"/>
        <w:rPr>
          <w:lang w:val="ru-RU"/>
        </w:rPr>
      </w:pPr>
      <w:r w:rsidRPr="00F03A97">
        <w:rPr>
          <w:lang w:val="ru-RU"/>
        </w:rPr>
        <w:t>Цель работы</w:t>
      </w:r>
    </w:p>
    <w:p w:rsidR="000D47A9" w:rsidRPr="00F03A97" w:rsidRDefault="00F03A97">
      <w:pPr>
        <w:spacing w:line="360" w:lineRule="auto"/>
        <w:ind w:firstLine="720"/>
        <w:jc w:val="both"/>
        <w:rPr>
          <w:lang w:val="ru-RU"/>
        </w:rPr>
      </w:pPr>
      <w:r w:rsidRPr="00F03A97">
        <w:rPr>
          <w:lang w:val="ru-RU"/>
        </w:rPr>
        <w:t xml:space="preserve">Цель работы – изучить работу основных операторов языка </w:t>
      </w:r>
      <w:r>
        <w:t>Python</w:t>
      </w:r>
      <w:r w:rsidRPr="00F03A97">
        <w:rPr>
          <w:lang w:val="ru-RU"/>
        </w:rPr>
        <w:t>, включая арифметические, логические и побитовые операции.</w:t>
      </w:r>
    </w:p>
    <w:p w:rsidR="000D47A9" w:rsidRPr="00F03A97" w:rsidRDefault="00F03A97">
      <w:pPr>
        <w:pStyle w:val="1"/>
        <w:spacing w:line="360" w:lineRule="auto"/>
        <w:ind w:firstLine="720"/>
        <w:jc w:val="both"/>
        <w:rPr>
          <w:lang w:val="ru-RU"/>
        </w:rPr>
      </w:pPr>
      <w:r w:rsidRPr="00F03A97">
        <w:rPr>
          <w:lang w:val="ru-RU"/>
        </w:rPr>
        <w:t>Практическая часть</w:t>
      </w:r>
    </w:p>
    <w:p w:rsidR="000D47A9" w:rsidRPr="00F03A97" w:rsidRDefault="00F03A97">
      <w:pPr>
        <w:pStyle w:val="21"/>
        <w:spacing w:line="360" w:lineRule="auto"/>
        <w:ind w:firstLine="720"/>
        <w:jc w:val="both"/>
        <w:rPr>
          <w:lang w:val="ru-RU"/>
        </w:rPr>
      </w:pPr>
      <w:r w:rsidRPr="00F03A97">
        <w:rPr>
          <w:lang w:val="ru-RU"/>
        </w:rPr>
        <w:t>Задание 1: Арифметические операторы</w:t>
      </w:r>
    </w:p>
    <w:p w:rsidR="000D47A9" w:rsidRPr="00F03A97" w:rsidRDefault="00F03A97" w:rsidP="00F03A97">
      <w:pPr>
        <w:spacing w:line="360" w:lineRule="auto"/>
        <w:rPr>
          <w:lang w:val="ru-RU"/>
        </w:rPr>
      </w:pPr>
      <w:r w:rsidRPr="00F03A97">
        <w:rPr>
          <w:lang w:val="ru-RU"/>
        </w:rPr>
        <w:t>1. Реализуйте примеры работ</w:t>
      </w:r>
      <w:r w:rsidRPr="00F03A97">
        <w:rPr>
          <w:lang w:val="ru-RU"/>
        </w:rPr>
        <w:t>ы с арифметическими операторами (сложение, вычитание, умножение, деление).</w:t>
      </w:r>
      <w:r w:rsidRPr="00F03A97">
        <w:rPr>
          <w:lang w:val="ru-RU"/>
        </w:rPr>
        <w:br/>
        <w:t>2. Напишите программы для вычисления площади и периметра фигур.</w:t>
      </w:r>
    </w:p>
    <w:p w:rsidR="000D47A9" w:rsidRPr="00F03A97" w:rsidRDefault="00F03A97">
      <w:pPr>
        <w:pStyle w:val="21"/>
        <w:spacing w:line="360" w:lineRule="auto"/>
        <w:ind w:firstLine="720"/>
        <w:jc w:val="both"/>
        <w:rPr>
          <w:lang w:val="ru-RU"/>
        </w:rPr>
      </w:pPr>
      <w:r w:rsidRPr="00F03A97">
        <w:rPr>
          <w:lang w:val="ru-RU"/>
        </w:rPr>
        <w:t>Задание 2: Операторы сравнения</w:t>
      </w:r>
    </w:p>
    <w:p w:rsidR="000D47A9" w:rsidRPr="00F03A97" w:rsidRDefault="00F03A97" w:rsidP="00F03A97">
      <w:pPr>
        <w:spacing w:line="360" w:lineRule="auto"/>
        <w:rPr>
          <w:lang w:val="ru-RU"/>
        </w:rPr>
      </w:pPr>
      <w:r w:rsidRPr="00F03A97">
        <w:rPr>
          <w:lang w:val="ru-RU"/>
        </w:rPr>
        <w:t>1. Используйте операторы сравнения для проверки различных условий.</w:t>
      </w:r>
      <w:r w:rsidRPr="00F03A97">
        <w:rPr>
          <w:lang w:val="ru-RU"/>
        </w:rPr>
        <w:br/>
        <w:t>2. Реализуйте прогр</w:t>
      </w:r>
      <w:r w:rsidRPr="00F03A97">
        <w:rPr>
          <w:lang w:val="ru-RU"/>
        </w:rPr>
        <w:t>амму для проверки наибольшего числа среди трех введенных.</w:t>
      </w:r>
    </w:p>
    <w:p w:rsidR="000D47A9" w:rsidRPr="00F03A97" w:rsidRDefault="00F03A97">
      <w:pPr>
        <w:pStyle w:val="21"/>
        <w:spacing w:line="360" w:lineRule="auto"/>
        <w:ind w:firstLine="720"/>
        <w:jc w:val="both"/>
        <w:rPr>
          <w:lang w:val="ru-RU"/>
        </w:rPr>
      </w:pPr>
      <w:r w:rsidRPr="00F03A97">
        <w:rPr>
          <w:lang w:val="ru-RU"/>
        </w:rPr>
        <w:lastRenderedPageBreak/>
        <w:t>Задание 3: Логические операторы</w:t>
      </w:r>
    </w:p>
    <w:p w:rsidR="000D47A9" w:rsidRPr="00F03A97" w:rsidRDefault="00F03A97" w:rsidP="00F03A97">
      <w:pPr>
        <w:spacing w:line="360" w:lineRule="auto"/>
        <w:rPr>
          <w:lang w:val="ru-RU"/>
        </w:rPr>
      </w:pPr>
      <w:r w:rsidRPr="00F03A97">
        <w:rPr>
          <w:lang w:val="ru-RU"/>
        </w:rPr>
        <w:t>1. Напишите программу, которая использует логические операторы для проверки выполнения нескольких условий.</w:t>
      </w:r>
      <w:r w:rsidRPr="00F03A97">
        <w:rPr>
          <w:lang w:val="ru-RU"/>
        </w:rPr>
        <w:br/>
        <w:t>2. Реализуйте проверку возраста для различных категорий бил</w:t>
      </w:r>
      <w:r w:rsidRPr="00F03A97">
        <w:rPr>
          <w:lang w:val="ru-RU"/>
        </w:rPr>
        <w:t>етов.</w:t>
      </w:r>
    </w:p>
    <w:p w:rsidR="000D47A9" w:rsidRPr="00F03A97" w:rsidRDefault="00F03A97">
      <w:pPr>
        <w:pStyle w:val="21"/>
        <w:spacing w:line="360" w:lineRule="auto"/>
        <w:ind w:firstLine="720"/>
        <w:jc w:val="both"/>
        <w:rPr>
          <w:lang w:val="ru-RU"/>
        </w:rPr>
      </w:pPr>
      <w:r w:rsidRPr="00F03A97">
        <w:rPr>
          <w:lang w:val="ru-RU"/>
        </w:rPr>
        <w:t>Задание 4: Побитовые операторы</w:t>
      </w:r>
    </w:p>
    <w:p w:rsidR="000D47A9" w:rsidRPr="00F03A97" w:rsidRDefault="00F03A97" w:rsidP="00F03A97">
      <w:pPr>
        <w:spacing w:line="360" w:lineRule="auto"/>
        <w:rPr>
          <w:lang w:val="ru-RU"/>
        </w:rPr>
      </w:pPr>
      <w:r w:rsidRPr="00F03A97">
        <w:rPr>
          <w:lang w:val="ru-RU"/>
        </w:rPr>
        <w:t>1. Реализуйте примеры работы с побитовыми операторами.</w:t>
      </w:r>
      <w:r w:rsidRPr="00F03A97">
        <w:rPr>
          <w:lang w:val="ru-RU"/>
        </w:rPr>
        <w:br/>
        <w:t>2. Используйте побитовые операции для сдвига и маскирования битов.</w:t>
      </w:r>
    </w:p>
    <w:p w:rsidR="000D47A9" w:rsidRPr="00F03A97" w:rsidRDefault="00F03A97">
      <w:pPr>
        <w:pStyle w:val="21"/>
        <w:spacing w:line="360" w:lineRule="auto"/>
        <w:ind w:firstLine="720"/>
        <w:jc w:val="both"/>
        <w:rPr>
          <w:lang w:val="ru-RU"/>
        </w:rPr>
      </w:pPr>
      <w:r w:rsidRPr="00F03A97">
        <w:rPr>
          <w:lang w:val="ru-RU"/>
        </w:rPr>
        <w:t>Задание 5: Операторы присваивания</w:t>
      </w:r>
    </w:p>
    <w:p w:rsidR="000D47A9" w:rsidRPr="00F03A97" w:rsidRDefault="00F03A97" w:rsidP="00F03A97">
      <w:pPr>
        <w:spacing w:line="360" w:lineRule="auto"/>
        <w:rPr>
          <w:lang w:val="ru-RU"/>
        </w:rPr>
      </w:pPr>
      <w:r w:rsidRPr="00F03A97">
        <w:rPr>
          <w:lang w:val="ru-RU"/>
        </w:rPr>
        <w:t>1. Напишите программу для демонстрации работы операторов присва</w:t>
      </w:r>
      <w:r w:rsidRPr="00F03A97">
        <w:rPr>
          <w:lang w:val="ru-RU"/>
        </w:rPr>
        <w:t>ивания с различными типами данных.</w:t>
      </w:r>
      <w:r w:rsidRPr="00F03A97">
        <w:rPr>
          <w:lang w:val="ru-RU"/>
        </w:rPr>
        <w:br/>
        <w:t>2. Проверьте выполнение комбинированных операторов (+=, -= и т.д.).</w:t>
      </w:r>
    </w:p>
    <w:p w:rsidR="000D47A9" w:rsidRPr="00F03A97" w:rsidRDefault="00F03A97">
      <w:pPr>
        <w:pStyle w:val="1"/>
        <w:spacing w:line="360" w:lineRule="auto"/>
        <w:ind w:firstLine="720"/>
        <w:jc w:val="both"/>
        <w:rPr>
          <w:lang w:val="ru-RU"/>
        </w:rPr>
      </w:pPr>
      <w:r w:rsidRPr="00F03A97">
        <w:rPr>
          <w:lang w:val="ru-RU"/>
        </w:rPr>
        <w:t>Заключение</w:t>
      </w:r>
    </w:p>
    <w:p w:rsidR="00F03A97" w:rsidRDefault="00F03A97" w:rsidP="00F03A97">
      <w:pPr>
        <w:spacing w:line="360" w:lineRule="auto"/>
        <w:ind w:firstLine="250"/>
        <w:jc w:val="both"/>
        <w:rPr>
          <w:lang w:val="ru-RU"/>
        </w:rPr>
      </w:pPr>
      <w:r>
        <w:rPr>
          <w:lang w:val="ru-RU"/>
        </w:rPr>
        <w:t xml:space="preserve">Работа должна быть оформлена в отчет со всеми соответствующими данными по выполнению практической работы. Работа должна быть объемной и информативной, так же должен соблюдаться </w:t>
      </w:r>
      <w:proofErr w:type="gramStart"/>
      <w:r>
        <w:rPr>
          <w:lang w:val="ru-RU"/>
        </w:rPr>
        <w:t>ГОСТ  Р</w:t>
      </w:r>
      <w:proofErr w:type="gramEnd"/>
      <w:r>
        <w:rPr>
          <w:lang w:val="ru-RU"/>
        </w:rPr>
        <w:t xml:space="preserve"> 7.0.97-2016.</w:t>
      </w:r>
    </w:p>
    <w:p w:rsidR="000D47A9" w:rsidRPr="00F03A97" w:rsidRDefault="000D47A9">
      <w:pPr>
        <w:jc w:val="center"/>
        <w:rPr>
          <w:lang w:val="ru-RU"/>
        </w:rPr>
      </w:pPr>
      <w:bookmarkStart w:id="0" w:name="_GoBack"/>
      <w:bookmarkEnd w:id="0"/>
    </w:p>
    <w:sectPr w:rsidR="000D47A9" w:rsidRPr="00F03A97" w:rsidSect="00034616">
      <w:pgSz w:w="12240" w:h="15840"/>
      <w:pgMar w:top="1440" w:right="1138" w:bottom="1440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D47A9"/>
    <w:rsid w:val="0015074B"/>
    <w:rsid w:val="0029639D"/>
    <w:rsid w:val="00326F90"/>
    <w:rsid w:val="00AA1D8D"/>
    <w:rsid w:val="00B47730"/>
    <w:rsid w:val="00CB0664"/>
    <w:rsid w:val="00F03A9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83A614"/>
  <w14:defaultImageDpi w14:val="300"/>
  <w15:docId w15:val="{E52AA9D7-CBF4-4060-A964-460AA8A3C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68B6BD-928B-46DF-AC19-71F561F59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Денис Игоревич Стебеляк</cp:lastModifiedBy>
  <cp:revision>2</cp:revision>
  <dcterms:created xsi:type="dcterms:W3CDTF">2024-10-22T09:35:00Z</dcterms:created>
  <dcterms:modified xsi:type="dcterms:W3CDTF">2024-10-22T09:35:00Z</dcterms:modified>
  <cp:category/>
</cp:coreProperties>
</file>