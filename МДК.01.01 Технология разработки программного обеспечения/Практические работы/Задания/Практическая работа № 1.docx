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E8" w:rsidRPr="00F26DE8" w:rsidRDefault="00F26DE8" w:rsidP="00F26DE8">
      <w:pPr>
        <w:pStyle w:val="aa"/>
        <w:spacing w:line="360" w:lineRule="auto"/>
        <w:jc w:val="both"/>
        <w:rPr>
          <w:lang w:val="ru-RU"/>
        </w:rPr>
      </w:pPr>
      <w:r>
        <w:rPr>
          <w:lang w:val="ru-RU"/>
        </w:rPr>
        <w:t>Практическая работа № 1</w:t>
      </w:r>
    </w:p>
    <w:p w:rsidR="001C77A6" w:rsidRPr="00F26DE8" w:rsidRDefault="00F26DE8" w:rsidP="00241555">
      <w:pPr>
        <w:pStyle w:val="aa"/>
        <w:spacing w:line="360" w:lineRule="auto"/>
        <w:rPr>
          <w:lang w:val="ru-RU"/>
        </w:rPr>
      </w:pPr>
      <w:r>
        <w:rPr>
          <w:lang w:val="ru-RU"/>
        </w:rPr>
        <w:t>У</w:t>
      </w:r>
      <w:r w:rsidR="00241555" w:rsidRPr="00F26DE8">
        <w:rPr>
          <w:lang w:val="ru-RU"/>
        </w:rPr>
        <w:t xml:space="preserve">становка операционной системы на базе ядра </w:t>
      </w:r>
      <w:r w:rsidR="00241555">
        <w:t>Linux</w:t>
      </w:r>
      <w:r>
        <w:rPr>
          <w:lang w:val="ru-RU"/>
        </w:rPr>
        <w:t xml:space="preserve"> на ПК</w:t>
      </w:r>
      <w:bookmarkStart w:id="0" w:name="_GoBack"/>
      <w:bookmarkEnd w:id="0"/>
    </w:p>
    <w:p w:rsidR="001C77A6" w:rsidRPr="00F26DE8" w:rsidRDefault="00241555">
      <w:pPr>
        <w:pStyle w:val="1"/>
        <w:spacing w:line="360" w:lineRule="auto"/>
        <w:ind w:firstLine="720"/>
        <w:jc w:val="both"/>
        <w:rPr>
          <w:lang w:val="ru-RU"/>
        </w:rPr>
      </w:pPr>
      <w:r w:rsidRPr="00F26DE8">
        <w:rPr>
          <w:lang w:val="ru-RU"/>
        </w:rPr>
        <w:t>Введение</w:t>
      </w:r>
    </w:p>
    <w:p w:rsidR="001C77A6" w:rsidRPr="00F26DE8" w:rsidRDefault="00241555">
      <w:pPr>
        <w:spacing w:line="360" w:lineRule="auto"/>
        <w:ind w:firstLine="720"/>
        <w:jc w:val="both"/>
        <w:rPr>
          <w:lang w:val="ru-RU"/>
        </w:rPr>
      </w:pPr>
      <w:r w:rsidRPr="00F26DE8">
        <w:rPr>
          <w:lang w:val="ru-RU"/>
        </w:rPr>
        <w:t xml:space="preserve">Установка операционной системы на базе ядра </w:t>
      </w:r>
      <w:r>
        <w:t>Linux</w:t>
      </w:r>
      <w:r w:rsidRPr="00F26DE8">
        <w:rPr>
          <w:lang w:val="ru-RU"/>
        </w:rPr>
        <w:t xml:space="preserve"> в виртуальной среде позволяет изучить процесс установки и настройки без необходимости использования физического </w:t>
      </w:r>
      <w:r w:rsidRPr="00F26DE8">
        <w:rPr>
          <w:lang w:val="ru-RU"/>
        </w:rPr>
        <w:t xml:space="preserve">оборудования. В данной работе будет рассмотрен процесс установки </w:t>
      </w:r>
      <w:r>
        <w:t>Linux</w:t>
      </w:r>
      <w:r w:rsidRPr="00F26DE8">
        <w:rPr>
          <w:lang w:val="ru-RU"/>
        </w:rPr>
        <w:t xml:space="preserve"> в </w:t>
      </w:r>
      <w:proofErr w:type="spellStart"/>
      <w:r>
        <w:t>VirtualBox</w:t>
      </w:r>
      <w:proofErr w:type="spellEnd"/>
      <w:r w:rsidRPr="00F26DE8">
        <w:rPr>
          <w:lang w:val="ru-RU"/>
        </w:rPr>
        <w:t>.</w:t>
      </w:r>
    </w:p>
    <w:p w:rsidR="001C77A6" w:rsidRPr="00F26DE8" w:rsidRDefault="00241555">
      <w:pPr>
        <w:pStyle w:val="1"/>
        <w:spacing w:line="360" w:lineRule="auto"/>
        <w:ind w:firstLine="720"/>
        <w:jc w:val="both"/>
        <w:rPr>
          <w:lang w:val="ru-RU"/>
        </w:rPr>
      </w:pPr>
      <w:r w:rsidRPr="00F26DE8">
        <w:rPr>
          <w:lang w:val="ru-RU"/>
        </w:rPr>
        <w:t>Цель работы</w:t>
      </w:r>
    </w:p>
    <w:p w:rsidR="001C77A6" w:rsidRPr="00F26DE8" w:rsidRDefault="00241555">
      <w:pPr>
        <w:spacing w:line="360" w:lineRule="auto"/>
        <w:ind w:firstLine="720"/>
        <w:jc w:val="both"/>
        <w:rPr>
          <w:lang w:val="ru-RU"/>
        </w:rPr>
      </w:pPr>
      <w:r w:rsidRPr="00F26DE8">
        <w:rPr>
          <w:lang w:val="ru-RU"/>
        </w:rPr>
        <w:t xml:space="preserve">Цель работы – научиться устанавливать операционную систему на базе ядра </w:t>
      </w:r>
      <w:r>
        <w:t>Linux</w:t>
      </w:r>
      <w:r w:rsidRPr="00F26DE8">
        <w:rPr>
          <w:lang w:val="ru-RU"/>
        </w:rPr>
        <w:t xml:space="preserve"> в </w:t>
      </w:r>
      <w:proofErr w:type="spellStart"/>
      <w:r>
        <w:t>VirtualBox</w:t>
      </w:r>
      <w:proofErr w:type="spellEnd"/>
      <w:r w:rsidRPr="00F26DE8">
        <w:rPr>
          <w:lang w:val="ru-RU"/>
        </w:rPr>
        <w:t>, настраивать виртуальную машину и работать с основными командами опе</w:t>
      </w:r>
      <w:r w:rsidRPr="00F26DE8">
        <w:rPr>
          <w:lang w:val="ru-RU"/>
        </w:rPr>
        <w:t>рационной системы.</w:t>
      </w:r>
    </w:p>
    <w:p w:rsidR="001C77A6" w:rsidRPr="00F26DE8" w:rsidRDefault="00241555">
      <w:pPr>
        <w:pStyle w:val="1"/>
        <w:spacing w:line="360" w:lineRule="auto"/>
        <w:ind w:firstLine="720"/>
        <w:jc w:val="both"/>
        <w:rPr>
          <w:lang w:val="ru-RU"/>
        </w:rPr>
      </w:pPr>
      <w:r w:rsidRPr="00F26DE8">
        <w:rPr>
          <w:lang w:val="ru-RU"/>
        </w:rPr>
        <w:t>Практическая часть</w:t>
      </w:r>
    </w:p>
    <w:p w:rsidR="001C77A6" w:rsidRPr="00F26DE8" w:rsidRDefault="00241555">
      <w:pPr>
        <w:pStyle w:val="21"/>
        <w:spacing w:line="360" w:lineRule="auto"/>
        <w:ind w:firstLine="720"/>
        <w:jc w:val="both"/>
        <w:rPr>
          <w:lang w:val="ru-RU"/>
        </w:rPr>
      </w:pPr>
      <w:r w:rsidRPr="00F26DE8">
        <w:rPr>
          <w:lang w:val="ru-RU"/>
        </w:rPr>
        <w:t xml:space="preserve">Задание 1: Подготовка виртуальной машины в </w:t>
      </w:r>
      <w:proofErr w:type="spellStart"/>
      <w:r>
        <w:t>VirtualBox</w:t>
      </w:r>
      <w:proofErr w:type="spellEnd"/>
    </w:p>
    <w:p w:rsidR="001C77A6" w:rsidRPr="00F26DE8" w:rsidRDefault="00241555" w:rsidP="00F26DE8">
      <w:pPr>
        <w:spacing w:line="360" w:lineRule="auto"/>
        <w:rPr>
          <w:lang w:val="ru-RU"/>
        </w:rPr>
      </w:pPr>
      <w:r w:rsidRPr="00F26DE8">
        <w:rPr>
          <w:lang w:val="ru-RU"/>
        </w:rPr>
        <w:t xml:space="preserve">1. Установите и настройте </w:t>
      </w:r>
      <w:proofErr w:type="spellStart"/>
      <w:r>
        <w:t>VirtualBox</w:t>
      </w:r>
      <w:proofErr w:type="spellEnd"/>
      <w:r w:rsidRPr="00F26DE8">
        <w:rPr>
          <w:lang w:val="ru-RU"/>
        </w:rPr>
        <w:t xml:space="preserve"> на вашем ПК.</w:t>
      </w:r>
      <w:r w:rsidRPr="00F26DE8">
        <w:rPr>
          <w:lang w:val="ru-RU"/>
        </w:rPr>
        <w:br/>
        <w:t>2. Создайте виртуальную машину и настройте параметры (оперативная память, процессор, размер диска).</w:t>
      </w:r>
    </w:p>
    <w:p w:rsidR="001C77A6" w:rsidRPr="00F26DE8" w:rsidRDefault="00241555">
      <w:pPr>
        <w:pStyle w:val="21"/>
        <w:spacing w:line="360" w:lineRule="auto"/>
        <w:ind w:firstLine="720"/>
        <w:jc w:val="both"/>
        <w:rPr>
          <w:lang w:val="ru-RU"/>
        </w:rPr>
      </w:pPr>
      <w:r w:rsidRPr="00F26DE8">
        <w:rPr>
          <w:lang w:val="ru-RU"/>
        </w:rPr>
        <w:lastRenderedPageBreak/>
        <w:t>Задание 2: Уст</w:t>
      </w:r>
      <w:r w:rsidRPr="00F26DE8">
        <w:rPr>
          <w:lang w:val="ru-RU"/>
        </w:rPr>
        <w:t xml:space="preserve">ановка ОС </w:t>
      </w:r>
      <w:r>
        <w:t>Linux</w:t>
      </w:r>
      <w:r w:rsidRPr="00F26DE8">
        <w:rPr>
          <w:lang w:val="ru-RU"/>
        </w:rPr>
        <w:t xml:space="preserve"> в виртуальной машине</w:t>
      </w:r>
    </w:p>
    <w:p w:rsidR="001C77A6" w:rsidRPr="00F26DE8" w:rsidRDefault="00241555" w:rsidP="00F26DE8">
      <w:pPr>
        <w:spacing w:line="360" w:lineRule="auto"/>
        <w:rPr>
          <w:lang w:val="ru-RU"/>
        </w:rPr>
      </w:pPr>
      <w:r w:rsidRPr="00F26DE8">
        <w:rPr>
          <w:lang w:val="ru-RU"/>
        </w:rPr>
        <w:t xml:space="preserve">1. Скачайте установочный образ </w:t>
      </w:r>
      <w:r>
        <w:t>Linux</w:t>
      </w:r>
      <w:r w:rsidRPr="00F26DE8">
        <w:rPr>
          <w:lang w:val="ru-RU"/>
        </w:rPr>
        <w:t xml:space="preserve"> и подключите его к виртуальной машине.</w:t>
      </w:r>
      <w:r w:rsidRPr="00F26DE8">
        <w:rPr>
          <w:lang w:val="ru-RU"/>
        </w:rPr>
        <w:br/>
        <w:t xml:space="preserve">2. Выполните установку ОС </w:t>
      </w:r>
      <w:r>
        <w:t>Linux</w:t>
      </w:r>
      <w:r w:rsidRPr="00F26DE8">
        <w:rPr>
          <w:lang w:val="ru-RU"/>
        </w:rPr>
        <w:t>, следуя шагам установщика.</w:t>
      </w:r>
    </w:p>
    <w:p w:rsidR="001C77A6" w:rsidRPr="00F26DE8" w:rsidRDefault="00241555">
      <w:pPr>
        <w:pStyle w:val="21"/>
        <w:spacing w:line="360" w:lineRule="auto"/>
        <w:ind w:firstLine="720"/>
        <w:jc w:val="both"/>
        <w:rPr>
          <w:lang w:val="ru-RU"/>
        </w:rPr>
      </w:pPr>
      <w:r w:rsidRPr="00F26DE8">
        <w:rPr>
          <w:lang w:val="ru-RU"/>
        </w:rPr>
        <w:t>Задание 3: Настройка резервного копирования системных файлов</w:t>
      </w:r>
    </w:p>
    <w:p w:rsidR="001C77A6" w:rsidRPr="00F26DE8" w:rsidRDefault="00241555" w:rsidP="00F26DE8">
      <w:pPr>
        <w:spacing w:line="360" w:lineRule="auto"/>
        <w:rPr>
          <w:lang w:val="ru-RU"/>
        </w:rPr>
      </w:pPr>
      <w:r w:rsidRPr="00F26DE8">
        <w:rPr>
          <w:lang w:val="ru-RU"/>
        </w:rPr>
        <w:t xml:space="preserve">1. Настройте резервное </w:t>
      </w:r>
      <w:r w:rsidRPr="00F26DE8">
        <w:rPr>
          <w:lang w:val="ru-RU"/>
        </w:rPr>
        <w:t>копирование важных системных файлов на внешний диск или в директорию на виртуальном диске.</w:t>
      </w:r>
      <w:r w:rsidRPr="00F26DE8">
        <w:rPr>
          <w:lang w:val="ru-RU"/>
        </w:rPr>
        <w:br/>
        <w:t>2. Проверьте корректность выполнения процесса резервного копирования.</w:t>
      </w:r>
    </w:p>
    <w:p w:rsidR="001C77A6" w:rsidRPr="00F26DE8" w:rsidRDefault="00241555">
      <w:pPr>
        <w:pStyle w:val="21"/>
        <w:spacing w:line="360" w:lineRule="auto"/>
        <w:ind w:firstLine="720"/>
        <w:jc w:val="both"/>
        <w:rPr>
          <w:lang w:val="ru-RU"/>
        </w:rPr>
      </w:pPr>
      <w:r w:rsidRPr="00F26DE8">
        <w:rPr>
          <w:lang w:val="ru-RU"/>
        </w:rPr>
        <w:t xml:space="preserve">Задание 4: Создание и работа с файлами через </w:t>
      </w:r>
      <w:r>
        <w:t>vim</w:t>
      </w:r>
    </w:p>
    <w:p w:rsidR="001C77A6" w:rsidRPr="00F26DE8" w:rsidRDefault="00241555" w:rsidP="00F26DE8">
      <w:pPr>
        <w:spacing w:line="360" w:lineRule="auto"/>
        <w:rPr>
          <w:lang w:val="ru-RU"/>
        </w:rPr>
      </w:pPr>
      <w:r w:rsidRPr="00F26DE8">
        <w:rPr>
          <w:lang w:val="ru-RU"/>
        </w:rPr>
        <w:t>1. В командной строке создайте несколько дирек</w:t>
      </w:r>
      <w:r w:rsidRPr="00F26DE8">
        <w:rPr>
          <w:lang w:val="ru-RU"/>
        </w:rPr>
        <w:t>торий.</w:t>
      </w:r>
      <w:r w:rsidRPr="00F26DE8">
        <w:rPr>
          <w:lang w:val="ru-RU"/>
        </w:rPr>
        <w:br/>
        <w:t xml:space="preserve">2. Используя </w:t>
      </w:r>
      <w:r>
        <w:t>vim</w:t>
      </w:r>
      <w:r w:rsidRPr="00F26DE8">
        <w:rPr>
          <w:lang w:val="ru-RU"/>
        </w:rPr>
        <w:t>, создайте текстовые файлы в этих директориях и внесите в них данные.</w:t>
      </w:r>
    </w:p>
    <w:p w:rsidR="001C77A6" w:rsidRPr="00F26DE8" w:rsidRDefault="00241555">
      <w:pPr>
        <w:pStyle w:val="21"/>
        <w:spacing w:line="360" w:lineRule="auto"/>
        <w:ind w:firstLine="720"/>
        <w:jc w:val="both"/>
        <w:rPr>
          <w:lang w:val="ru-RU"/>
        </w:rPr>
      </w:pPr>
      <w:r w:rsidRPr="00F26DE8">
        <w:rPr>
          <w:lang w:val="ru-RU"/>
        </w:rPr>
        <w:t>Задание 5: Создание и редактирование конфигурационных файлов</w:t>
      </w:r>
    </w:p>
    <w:p w:rsidR="001C77A6" w:rsidRPr="00F26DE8" w:rsidRDefault="00241555" w:rsidP="00F26DE8">
      <w:pPr>
        <w:spacing w:line="360" w:lineRule="auto"/>
        <w:rPr>
          <w:lang w:val="ru-RU"/>
        </w:rPr>
      </w:pPr>
      <w:r w:rsidRPr="00F26DE8">
        <w:rPr>
          <w:lang w:val="ru-RU"/>
        </w:rPr>
        <w:t xml:space="preserve">1. Используя </w:t>
      </w:r>
      <w:r>
        <w:t>vim</w:t>
      </w:r>
      <w:r w:rsidRPr="00F26DE8">
        <w:rPr>
          <w:lang w:val="ru-RU"/>
        </w:rPr>
        <w:t>, откройте и отредактируйте конфигурационные файлы системы.</w:t>
      </w:r>
      <w:r w:rsidRPr="00F26DE8">
        <w:rPr>
          <w:lang w:val="ru-RU"/>
        </w:rPr>
        <w:br/>
        <w:t>2. Проверьте изменения, пе</w:t>
      </w:r>
      <w:r w:rsidRPr="00F26DE8">
        <w:rPr>
          <w:lang w:val="ru-RU"/>
        </w:rPr>
        <w:t>резапустив соответствующие службы.</w:t>
      </w:r>
    </w:p>
    <w:p w:rsidR="001C77A6" w:rsidRPr="00F26DE8" w:rsidRDefault="00241555">
      <w:pPr>
        <w:pStyle w:val="1"/>
        <w:spacing w:line="360" w:lineRule="auto"/>
        <w:ind w:firstLine="720"/>
        <w:jc w:val="both"/>
        <w:rPr>
          <w:lang w:val="ru-RU"/>
        </w:rPr>
      </w:pPr>
      <w:r w:rsidRPr="00F26DE8">
        <w:rPr>
          <w:lang w:val="ru-RU"/>
        </w:rPr>
        <w:t>Заключение</w:t>
      </w:r>
    </w:p>
    <w:p w:rsidR="00F26DE8" w:rsidRDefault="00F26DE8" w:rsidP="00F26DE8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>ГОСТ  Р</w:t>
      </w:r>
      <w:proofErr w:type="gramEnd"/>
      <w:r>
        <w:rPr>
          <w:lang w:val="ru-RU"/>
        </w:rPr>
        <w:t xml:space="preserve"> 7.0.97-2016.</w:t>
      </w:r>
    </w:p>
    <w:p w:rsidR="001C77A6" w:rsidRPr="00F26DE8" w:rsidRDefault="001C77A6">
      <w:pPr>
        <w:spacing w:line="360" w:lineRule="auto"/>
        <w:ind w:firstLine="720"/>
        <w:jc w:val="both"/>
        <w:rPr>
          <w:lang w:val="ru-RU"/>
        </w:rPr>
      </w:pPr>
    </w:p>
    <w:p w:rsidR="001C77A6" w:rsidRPr="00F26DE8" w:rsidRDefault="001C77A6">
      <w:pPr>
        <w:jc w:val="center"/>
        <w:rPr>
          <w:lang w:val="ru-RU"/>
        </w:rPr>
      </w:pPr>
    </w:p>
    <w:sectPr w:rsidR="001C77A6" w:rsidRPr="00F26DE8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77A6"/>
    <w:rsid w:val="00241555"/>
    <w:rsid w:val="0029639D"/>
    <w:rsid w:val="00326F90"/>
    <w:rsid w:val="00AA1D8D"/>
    <w:rsid w:val="00B47730"/>
    <w:rsid w:val="00CB0664"/>
    <w:rsid w:val="00F26D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41C808"/>
  <w14:defaultImageDpi w14:val="300"/>
  <w15:docId w15:val="{5596521F-5162-493D-84B5-2270029F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61FCB8-9F26-4F14-91F0-3A436658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3</cp:revision>
  <dcterms:created xsi:type="dcterms:W3CDTF">2024-10-22T09:19:00Z</dcterms:created>
  <dcterms:modified xsi:type="dcterms:W3CDTF">2024-10-22T09:19:00Z</dcterms:modified>
  <cp:category/>
</cp:coreProperties>
</file>