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00" w:rsidRPr="007A2600" w:rsidRDefault="007A2600" w:rsidP="007A2600">
      <w:pPr>
        <w:pStyle w:val="aa"/>
        <w:spacing w:line="360" w:lineRule="auto"/>
        <w:rPr>
          <w:sz w:val="40"/>
          <w:lang w:val="ru-RU"/>
        </w:rPr>
      </w:pPr>
      <w:r>
        <w:rPr>
          <w:sz w:val="40"/>
          <w:lang w:val="ru-RU"/>
        </w:rPr>
        <w:t>Практическая работа</w:t>
      </w:r>
      <w:r>
        <w:rPr>
          <w:sz w:val="40"/>
        </w:rPr>
        <w:t xml:space="preserve"> </w:t>
      </w:r>
      <w:r>
        <w:rPr>
          <w:sz w:val="40"/>
          <w:lang w:val="ru-RU"/>
        </w:rPr>
        <w:t>№ 5</w:t>
      </w:r>
    </w:p>
    <w:p w:rsidR="00D51A69" w:rsidRPr="007A2600" w:rsidRDefault="007A2600" w:rsidP="007A2600">
      <w:pPr>
        <w:pStyle w:val="aa"/>
        <w:spacing w:line="360" w:lineRule="auto"/>
        <w:rPr>
          <w:sz w:val="40"/>
          <w:lang w:val="ru-RU"/>
        </w:rPr>
      </w:pPr>
      <w:r w:rsidRPr="007A2600">
        <w:rPr>
          <w:sz w:val="40"/>
          <w:lang w:val="ru-RU"/>
        </w:rPr>
        <w:t xml:space="preserve">Использование функций языка </w:t>
      </w:r>
      <w:r w:rsidRPr="007A2600">
        <w:rPr>
          <w:sz w:val="40"/>
        </w:rPr>
        <w:t>Python</w:t>
      </w:r>
      <w:r w:rsidRPr="007A2600">
        <w:rPr>
          <w:sz w:val="40"/>
          <w:lang w:val="ru-RU"/>
        </w:rPr>
        <w:t xml:space="preserve"> и работа с массивами</w:t>
      </w:r>
    </w:p>
    <w:p w:rsidR="00D51A69" w:rsidRPr="007A2600" w:rsidRDefault="007A2600">
      <w:pPr>
        <w:pStyle w:val="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>Введение</w:t>
      </w:r>
    </w:p>
    <w:p w:rsidR="00D51A69" w:rsidRPr="007A2600" w:rsidRDefault="007A2600">
      <w:pPr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 xml:space="preserve">Функции и массивы являются важными элементами программирования в </w:t>
      </w:r>
      <w:r>
        <w:t>Python</w:t>
      </w:r>
      <w:r w:rsidRPr="007A2600">
        <w:rPr>
          <w:lang w:val="ru-RU"/>
        </w:rPr>
        <w:t>. В данной работе будет рассмотрено использование функций и работа с массивами.</w:t>
      </w:r>
    </w:p>
    <w:p w:rsidR="00D51A69" w:rsidRPr="007A2600" w:rsidRDefault="007A2600">
      <w:pPr>
        <w:pStyle w:val="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>Цель работы</w:t>
      </w:r>
    </w:p>
    <w:p w:rsidR="00D51A69" w:rsidRPr="007A2600" w:rsidRDefault="007A2600">
      <w:pPr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 xml:space="preserve">Цель </w:t>
      </w:r>
      <w:r w:rsidRPr="007A2600">
        <w:rPr>
          <w:lang w:val="ru-RU"/>
        </w:rPr>
        <w:t xml:space="preserve">работы – научиться создавать и использовать функции в </w:t>
      </w:r>
      <w:r>
        <w:t>Python</w:t>
      </w:r>
      <w:r w:rsidRPr="007A2600">
        <w:rPr>
          <w:lang w:val="ru-RU"/>
        </w:rPr>
        <w:t>, а также работать с массивами и операциями над ними.</w:t>
      </w:r>
    </w:p>
    <w:p w:rsidR="00D51A69" w:rsidRPr="007A2600" w:rsidRDefault="007A2600">
      <w:pPr>
        <w:pStyle w:val="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>Практическая часть</w:t>
      </w:r>
    </w:p>
    <w:p w:rsidR="00D51A69" w:rsidRPr="007A2600" w:rsidRDefault="007A2600">
      <w:pPr>
        <w:pStyle w:val="2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>Задание 1: Создание функций</w:t>
      </w:r>
    </w:p>
    <w:p w:rsidR="00D51A69" w:rsidRPr="007A2600" w:rsidRDefault="007A2600" w:rsidP="007A2600">
      <w:pPr>
        <w:spacing w:line="360" w:lineRule="auto"/>
        <w:rPr>
          <w:lang w:val="ru-RU"/>
        </w:rPr>
      </w:pPr>
      <w:r w:rsidRPr="007A2600">
        <w:rPr>
          <w:lang w:val="ru-RU"/>
        </w:rPr>
        <w:t>1. Напишите функцию для вычисления факториала числа.</w:t>
      </w:r>
      <w:r w:rsidRPr="007A2600">
        <w:rPr>
          <w:lang w:val="ru-RU"/>
        </w:rPr>
        <w:br/>
        <w:t>2. Создайте функцию для нахождения максима</w:t>
      </w:r>
      <w:r w:rsidRPr="007A2600">
        <w:rPr>
          <w:lang w:val="ru-RU"/>
        </w:rPr>
        <w:t>льного и минимального элемента в списке.</w:t>
      </w:r>
    </w:p>
    <w:p w:rsidR="00D51A69" w:rsidRPr="007A2600" w:rsidRDefault="007A2600">
      <w:pPr>
        <w:pStyle w:val="2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>Задание 2: Работа с аргументами функций</w:t>
      </w:r>
    </w:p>
    <w:p w:rsidR="007A2600" w:rsidRDefault="007A2600" w:rsidP="007A2600">
      <w:pPr>
        <w:spacing w:line="360" w:lineRule="auto"/>
        <w:rPr>
          <w:lang w:val="ru-RU"/>
        </w:rPr>
      </w:pPr>
      <w:r w:rsidRPr="007A2600">
        <w:rPr>
          <w:lang w:val="ru-RU"/>
        </w:rPr>
        <w:t>1. Реализуйте функцию с переменным количеством аргументов.</w:t>
      </w:r>
      <w:r w:rsidRPr="007A2600">
        <w:rPr>
          <w:lang w:val="ru-RU"/>
        </w:rPr>
        <w:br/>
        <w:t>2. Напишите функцию с аргументами по умолчанию.</w:t>
      </w:r>
    </w:p>
    <w:p w:rsidR="007A2600" w:rsidRDefault="007A2600" w:rsidP="007A2600">
      <w:pPr>
        <w:rPr>
          <w:lang w:val="ru-RU"/>
        </w:rPr>
      </w:pPr>
      <w:r>
        <w:rPr>
          <w:lang w:val="ru-RU"/>
        </w:rPr>
        <w:br w:type="page"/>
      </w:r>
    </w:p>
    <w:p w:rsidR="00D51A69" w:rsidRPr="007A2600" w:rsidRDefault="007A2600" w:rsidP="007A2600">
      <w:pPr>
        <w:pStyle w:val="2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lastRenderedPageBreak/>
        <w:t>Задание 3: Работа с массивами</w:t>
      </w:r>
    </w:p>
    <w:p w:rsidR="00D51A69" w:rsidRPr="007A2600" w:rsidRDefault="007A2600" w:rsidP="007A2600">
      <w:pPr>
        <w:spacing w:line="360" w:lineRule="auto"/>
        <w:rPr>
          <w:lang w:val="ru-RU"/>
        </w:rPr>
      </w:pPr>
      <w:r w:rsidRPr="007A2600">
        <w:rPr>
          <w:lang w:val="ru-RU"/>
        </w:rPr>
        <w:t>1</w:t>
      </w:r>
      <w:r w:rsidRPr="007A2600">
        <w:rPr>
          <w:lang w:val="ru-RU"/>
        </w:rPr>
        <w:t>. Создайте массив и выполните операци</w:t>
      </w:r>
      <w:r w:rsidRPr="007A2600">
        <w:rPr>
          <w:lang w:val="ru-RU"/>
        </w:rPr>
        <w:t>и добавления, удаления и поиска элементов.</w:t>
      </w:r>
      <w:r w:rsidRPr="007A2600">
        <w:rPr>
          <w:lang w:val="ru-RU"/>
        </w:rPr>
        <w:br/>
        <w:t>2. Реализуйте программу для вычисления среднего значения элементов массива.</w:t>
      </w:r>
    </w:p>
    <w:p w:rsidR="00D51A69" w:rsidRPr="007A2600" w:rsidRDefault="007A2600">
      <w:pPr>
        <w:pStyle w:val="2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>Задание 4: Многомерные массивы</w:t>
      </w:r>
    </w:p>
    <w:p w:rsidR="00D51A69" w:rsidRPr="007A2600" w:rsidRDefault="007A2600" w:rsidP="007A2600">
      <w:pPr>
        <w:spacing w:line="360" w:lineRule="auto"/>
        <w:rPr>
          <w:lang w:val="ru-RU"/>
        </w:rPr>
      </w:pPr>
      <w:r w:rsidRPr="007A2600">
        <w:rPr>
          <w:lang w:val="ru-RU"/>
        </w:rPr>
        <w:t>1. Напишите программу для работы с двумерными массивами (матрицами).</w:t>
      </w:r>
      <w:r w:rsidRPr="007A2600">
        <w:rPr>
          <w:lang w:val="ru-RU"/>
        </w:rPr>
        <w:br/>
        <w:t>2. Реализуйте сложение и умножение ма</w:t>
      </w:r>
      <w:r w:rsidRPr="007A2600">
        <w:rPr>
          <w:lang w:val="ru-RU"/>
        </w:rPr>
        <w:t>триц.</w:t>
      </w:r>
    </w:p>
    <w:p w:rsidR="00D51A69" w:rsidRPr="007A2600" w:rsidRDefault="007A2600">
      <w:pPr>
        <w:pStyle w:val="2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>Задание 5: Рекурсивные функции</w:t>
      </w:r>
    </w:p>
    <w:p w:rsidR="00D51A69" w:rsidRPr="007A2600" w:rsidRDefault="007A2600" w:rsidP="007A2600">
      <w:pPr>
        <w:spacing w:line="360" w:lineRule="auto"/>
        <w:rPr>
          <w:lang w:val="ru-RU"/>
        </w:rPr>
      </w:pPr>
      <w:r w:rsidRPr="007A2600">
        <w:rPr>
          <w:lang w:val="ru-RU"/>
        </w:rPr>
        <w:t>1. Напишите рекурсивную функцию для вычисления чисел Фибоначчи.</w:t>
      </w:r>
      <w:r w:rsidRPr="007A2600">
        <w:rPr>
          <w:lang w:val="ru-RU"/>
        </w:rPr>
        <w:br/>
        <w:t>2. Реализуйте функцию для вычисления суммы цифр числа рекурсивно.</w:t>
      </w:r>
    </w:p>
    <w:p w:rsidR="00D51A69" w:rsidRPr="007A2600" w:rsidRDefault="007A2600">
      <w:pPr>
        <w:pStyle w:val="1"/>
        <w:spacing w:line="360" w:lineRule="auto"/>
        <w:ind w:firstLine="720"/>
        <w:jc w:val="both"/>
        <w:rPr>
          <w:lang w:val="ru-RU"/>
        </w:rPr>
      </w:pPr>
      <w:r w:rsidRPr="007A2600">
        <w:rPr>
          <w:lang w:val="ru-RU"/>
        </w:rPr>
        <w:t>Заключение</w:t>
      </w:r>
    </w:p>
    <w:p w:rsidR="007A2600" w:rsidRDefault="007A2600" w:rsidP="007A2600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</w:p>
    <w:p w:rsidR="00D51A69" w:rsidRPr="007A2600" w:rsidRDefault="00D51A69">
      <w:pPr>
        <w:jc w:val="center"/>
        <w:rPr>
          <w:lang w:val="ru-RU"/>
        </w:rPr>
      </w:pPr>
      <w:bookmarkStart w:id="0" w:name="_GoBack"/>
      <w:bookmarkEnd w:id="0"/>
    </w:p>
    <w:sectPr w:rsidR="00D51A69" w:rsidRPr="007A2600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600"/>
    <w:rsid w:val="00AA1D8D"/>
    <w:rsid w:val="00B47730"/>
    <w:rsid w:val="00CB0664"/>
    <w:rsid w:val="00D51A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05FE4"/>
  <w14:defaultImageDpi w14:val="300"/>
  <w15:docId w15:val="{6800C00E-546E-479C-B5DC-24215137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4BE23-E3DE-4517-8AEE-42CC74A1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2024-10-22T09:32:00Z</dcterms:created>
  <dcterms:modified xsi:type="dcterms:W3CDTF">2024-10-22T09:32:00Z</dcterms:modified>
  <cp:category/>
</cp:coreProperties>
</file>